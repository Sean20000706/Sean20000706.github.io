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22562"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42"/>
        <w:gridCol w:w="6577"/>
        <w:gridCol w:w="1648"/>
        <w:gridCol w:w="2113"/>
        <w:gridCol w:w="3760"/>
        <w:gridCol w:w="3648"/>
        <w:gridCol w:w="3874"/>
      </w:tblGrid>
      <w:tr w:rsidR="00412A1E" w14:paraId="4EB04DE3" w14:textId="77777777" w:rsidTr="00966F10">
        <w:trPr>
          <w:trHeight w:val="840"/>
        </w:trPr>
        <w:tc>
          <w:tcPr>
            <w:tcW w:w="7521" w:type="dxa"/>
            <w:gridSpan w:val="2"/>
            <w:tcBorders>
              <w:top w:val="single" w:sz="8" w:space="0" w:color="000000"/>
              <w:left w:val="single" w:sz="8" w:space="0" w:color="000000"/>
              <w:bottom w:val="single" w:sz="2" w:space="0" w:color="000000"/>
              <w:right w:val="single" w:sz="2" w:space="0" w:color="000000"/>
            </w:tcBorders>
            <w:shd w:val="clear" w:color="auto" w:fill="CCCCCC"/>
            <w:vAlign w:val="center"/>
          </w:tcPr>
          <w:p w14:paraId="5D72A462" w14:textId="77777777" w:rsidR="00412A1E" w:rsidRDefault="00412A1E" w:rsidP="005523EA">
            <w:pPr>
              <w:pStyle w:val="a3"/>
              <w:spacing w:line="240" w:lineRule="auto"/>
            </w:pPr>
            <w:bookmarkStart w:id="0" w:name="_top"/>
            <w:bookmarkEnd w:id="0"/>
            <w:r>
              <w:rPr>
                <w:b/>
                <w:sz w:val="36"/>
                <w:shd w:val="clear" w:color="000000" w:fill="auto"/>
              </w:rPr>
              <w:t>1</w:t>
            </w:r>
            <w:r>
              <w:rPr>
                <w:rFonts w:hint="eastAsia"/>
                <w:b/>
                <w:sz w:val="36"/>
                <w:shd w:val="clear" w:color="000000" w:fill="auto"/>
                <w:lang w:eastAsia="zh-CN"/>
              </w:rPr>
              <w:t>阶段</w:t>
            </w:r>
            <w:r>
              <w:rPr>
                <w:b/>
                <w:sz w:val="36"/>
                <w:shd w:val="clear" w:color="000000" w:fill="auto"/>
              </w:rPr>
              <w:t xml:space="preserve">: </w:t>
            </w:r>
            <w:r>
              <w:rPr>
                <w:rFonts w:hint="eastAsia"/>
                <w:b/>
                <w:sz w:val="36"/>
                <w:shd w:val="clear" w:color="000000" w:fill="auto"/>
                <w:lang w:eastAsia="zh-CN"/>
              </w:rPr>
              <w:t>寻找问题</w:t>
            </w:r>
            <w:r>
              <w:rPr>
                <w:b/>
                <w:sz w:val="36"/>
                <w:shd w:val="clear" w:color="000000" w:fill="auto"/>
              </w:rPr>
              <w:t xml:space="preserve"> (Discover)</w:t>
            </w:r>
          </w:p>
        </w:tc>
        <w:tc>
          <w:tcPr>
            <w:tcW w:w="3760" w:type="dxa"/>
            <w:gridSpan w:val="2"/>
            <w:tcBorders>
              <w:top w:val="single" w:sz="8" w:space="0" w:color="000000"/>
              <w:left w:val="single" w:sz="2" w:space="0" w:color="000000"/>
              <w:bottom w:val="single" w:sz="2" w:space="0" w:color="000000"/>
              <w:right w:val="single" w:sz="2" w:space="0" w:color="000000"/>
            </w:tcBorders>
            <w:vAlign w:val="center"/>
          </w:tcPr>
          <w:p w14:paraId="12191A26" w14:textId="77777777" w:rsidR="00412A1E" w:rsidRDefault="00412A1E" w:rsidP="005523EA">
            <w:pPr>
              <w:pStyle w:val="a3"/>
              <w:spacing w:line="240" w:lineRule="auto"/>
              <w:rPr>
                <w:lang w:eastAsia="zh-CN"/>
              </w:rPr>
            </w:pPr>
            <w:r>
              <w:rPr>
                <w:rFonts w:hint="eastAsia"/>
                <w:sz w:val="28"/>
                <w:szCs w:val="28"/>
                <w:lang w:eastAsia="zh-CN"/>
              </w:rPr>
              <w:t>组名：</w:t>
            </w:r>
          </w:p>
        </w:tc>
        <w:tc>
          <w:tcPr>
            <w:tcW w:w="3760" w:type="dxa"/>
            <w:tcBorders>
              <w:top w:val="single" w:sz="8" w:space="0" w:color="000000"/>
              <w:left w:val="single" w:sz="2" w:space="0" w:color="000000"/>
              <w:bottom w:val="single" w:sz="2" w:space="0" w:color="000000"/>
              <w:right w:val="single" w:sz="2" w:space="0" w:color="000000"/>
            </w:tcBorders>
            <w:vAlign w:val="center"/>
          </w:tcPr>
          <w:p w14:paraId="680CCF69" w14:textId="77777777" w:rsidR="00412A1E" w:rsidRDefault="00412A1E" w:rsidP="005523EA">
            <w:pPr>
              <w:pStyle w:val="a3"/>
              <w:spacing w:line="240" w:lineRule="auto"/>
              <w:rPr>
                <w:lang w:eastAsia="zh-CN"/>
              </w:rPr>
            </w:pPr>
            <w:r>
              <w:rPr>
                <w:rFonts w:hint="eastAsia"/>
                <w:sz w:val="28"/>
                <w:szCs w:val="28"/>
                <w:lang w:eastAsia="zh-CN"/>
              </w:rPr>
              <w:t>组长：</w:t>
            </w:r>
          </w:p>
        </w:tc>
        <w:tc>
          <w:tcPr>
            <w:tcW w:w="7521" w:type="dxa"/>
            <w:gridSpan w:val="2"/>
            <w:tcBorders>
              <w:top w:val="single" w:sz="8" w:space="0" w:color="000000"/>
              <w:left w:val="single" w:sz="2" w:space="0" w:color="000000"/>
              <w:bottom w:val="single" w:sz="2" w:space="0" w:color="000000"/>
              <w:right w:val="single" w:sz="8" w:space="0" w:color="000000"/>
            </w:tcBorders>
            <w:vAlign w:val="center"/>
          </w:tcPr>
          <w:p w14:paraId="4E7DE468" w14:textId="77777777" w:rsidR="00412A1E" w:rsidRDefault="00412A1E" w:rsidP="005523EA">
            <w:pPr>
              <w:pStyle w:val="a3"/>
              <w:spacing w:line="240" w:lineRule="auto"/>
              <w:rPr>
                <w:lang w:eastAsia="zh-CN"/>
              </w:rPr>
            </w:pPr>
            <w:r>
              <w:rPr>
                <w:rFonts w:hint="eastAsia"/>
                <w:sz w:val="28"/>
                <w:szCs w:val="28"/>
                <w:lang w:eastAsia="zh-CN"/>
              </w:rPr>
              <w:t>组员：</w:t>
            </w:r>
          </w:p>
        </w:tc>
      </w:tr>
      <w:tr w:rsidR="00412A1E" w14:paraId="0856B17D" w14:textId="77777777" w:rsidTr="00966F10">
        <w:trPr>
          <w:trHeight w:val="954"/>
        </w:trPr>
        <w:tc>
          <w:tcPr>
            <w:tcW w:w="22562" w:type="dxa"/>
            <w:gridSpan w:val="7"/>
            <w:tcBorders>
              <w:top w:val="single" w:sz="2" w:space="0" w:color="000000"/>
              <w:left w:val="single" w:sz="8" w:space="0" w:color="000000"/>
              <w:bottom w:val="single" w:sz="2" w:space="0" w:color="000000"/>
              <w:right w:val="single" w:sz="8" w:space="0" w:color="000000"/>
            </w:tcBorders>
            <w:vAlign w:val="center"/>
          </w:tcPr>
          <w:p w14:paraId="5CA8CAB7" w14:textId="77777777" w:rsidR="00412A1E" w:rsidRDefault="00412A1E" w:rsidP="005523EA">
            <w:pPr>
              <w:pStyle w:val="a3"/>
              <w:spacing w:line="240" w:lineRule="auto"/>
            </w:pPr>
            <w:r>
              <w:rPr>
                <w:rFonts w:ascii="나눔바른고딕" w:eastAsia="宋体" w:hint="eastAsia"/>
                <w:b/>
                <w:sz w:val="28"/>
                <w:shd w:val="clear" w:color="000000" w:fill="auto"/>
                <w:lang w:eastAsia="zh-CN"/>
              </w:rPr>
              <w:t>目的</w:t>
            </w:r>
            <w:r>
              <w:rPr>
                <w:rFonts w:ascii="나눔바른고딕" w:eastAsia="宋体" w:hint="eastAsia"/>
                <w:b/>
                <w:sz w:val="28"/>
                <w:shd w:val="clear" w:color="000000" w:fill="auto"/>
                <w:lang w:eastAsia="zh-CN"/>
              </w:rPr>
              <w:t xml:space="preserve"> 1</w:t>
            </w:r>
            <w:r>
              <w:rPr>
                <w:rFonts w:ascii="나눔바른고딕" w:eastAsia="나눔바른고딕"/>
                <w:b/>
                <w:sz w:val="28"/>
                <w:shd w:val="clear" w:color="000000" w:fill="auto"/>
              </w:rPr>
              <w:t xml:space="preserve">: </w:t>
            </w:r>
            <w:r>
              <w:rPr>
                <w:rFonts w:ascii="나눔바른고딕" w:eastAsia="宋体" w:hint="eastAsia"/>
                <w:b/>
                <w:sz w:val="28"/>
                <w:shd w:val="clear" w:color="000000" w:fill="auto"/>
                <w:lang w:eastAsia="zh-CN"/>
              </w:rPr>
              <w:t>生活中我们在使用服务，环境，物品等时出现不便的情况作为选取对象</w:t>
            </w:r>
          </w:p>
          <w:p w14:paraId="5275B2BC" w14:textId="77777777" w:rsidR="00412A1E" w:rsidRDefault="00412A1E" w:rsidP="005523EA">
            <w:pPr>
              <w:pStyle w:val="a3"/>
              <w:spacing w:line="240" w:lineRule="auto"/>
            </w:pPr>
            <w:r>
              <w:rPr>
                <w:rFonts w:ascii="나눔바른고딕" w:eastAsia="宋体" w:hint="eastAsia"/>
                <w:b/>
                <w:sz w:val="28"/>
                <w:shd w:val="clear" w:color="000000" w:fill="auto"/>
                <w:lang w:eastAsia="zh-CN"/>
              </w:rPr>
              <w:t>目的</w:t>
            </w:r>
            <w:r>
              <w:rPr>
                <w:rFonts w:ascii="나눔바른고딕" w:eastAsia="宋体" w:hint="eastAsia"/>
                <w:b/>
                <w:sz w:val="28"/>
                <w:shd w:val="clear" w:color="000000" w:fill="auto"/>
                <w:lang w:eastAsia="zh-CN"/>
              </w:rPr>
              <w:t xml:space="preserve"> 2</w:t>
            </w:r>
            <w:r>
              <w:rPr>
                <w:rFonts w:ascii="나눔바른고딕" w:eastAsia="나눔바른고딕"/>
                <w:b/>
                <w:sz w:val="28"/>
                <w:shd w:val="clear" w:color="000000" w:fill="auto"/>
              </w:rPr>
              <w:t xml:space="preserve">: </w:t>
            </w:r>
            <w:r>
              <w:rPr>
                <w:rFonts w:ascii="나눔바른고딕" w:eastAsia="宋体" w:hint="eastAsia"/>
                <w:b/>
                <w:sz w:val="28"/>
                <w:shd w:val="clear" w:color="000000" w:fill="auto"/>
                <w:lang w:eastAsia="zh-CN"/>
              </w:rPr>
              <w:t>组员们在各自关心的或者感兴趣的领域中选取不便的情况</w:t>
            </w:r>
            <w:r>
              <w:rPr>
                <w:rFonts w:ascii="나눔바른고딕 UltraLight" w:eastAsia="나눔바른고딕 UltraLight"/>
                <w:sz w:val="28"/>
                <w:shd w:val="clear" w:color="000000" w:fill="auto"/>
              </w:rPr>
              <w:t xml:space="preserve"> </w:t>
            </w:r>
          </w:p>
        </w:tc>
      </w:tr>
      <w:tr w:rsidR="00412A1E" w14:paraId="7C2DDC02" w14:textId="77777777" w:rsidTr="00966F10">
        <w:trPr>
          <w:trHeight w:val="1278"/>
        </w:trPr>
        <w:tc>
          <w:tcPr>
            <w:tcW w:w="11281" w:type="dxa"/>
            <w:gridSpan w:val="4"/>
            <w:vMerge w:val="restart"/>
            <w:tcBorders>
              <w:top w:val="single" w:sz="2" w:space="0" w:color="000000"/>
              <w:left w:val="single" w:sz="8" w:space="0" w:color="000000"/>
              <w:bottom w:val="single" w:sz="2" w:space="0" w:color="000000"/>
              <w:right w:val="single" w:sz="6" w:space="0" w:color="000000"/>
            </w:tcBorders>
            <w:vAlign w:val="center"/>
          </w:tcPr>
          <w:p w14:paraId="00E3BE10" w14:textId="77777777" w:rsidR="00412A1E" w:rsidRDefault="00412A1E" w:rsidP="005523EA">
            <w:pPr>
              <w:pStyle w:val="a3"/>
              <w:spacing w:line="240" w:lineRule="auto"/>
              <w:ind w:left="374" w:hanging="374"/>
            </w:pPr>
            <w:r>
              <w:rPr>
                <w:b/>
                <w:sz w:val="26"/>
                <w:shd w:val="clear" w:color="000000" w:fill="auto"/>
              </w:rPr>
              <w:t xml:space="preserve">1. </w:t>
            </w:r>
            <w:r>
              <w:rPr>
                <w:rFonts w:hint="eastAsia"/>
                <w:b/>
                <w:sz w:val="26"/>
                <w:shd w:val="clear" w:color="000000" w:fill="auto"/>
                <w:lang w:eastAsia="zh-CN"/>
              </w:rPr>
              <w:t>仔细地观察找到要研究的有问题的对象(物品，服务，环境，情况，状态)。</w:t>
            </w:r>
          </w:p>
          <w:p w14:paraId="3BFF2163" w14:textId="77777777" w:rsidR="00412A1E" w:rsidRDefault="00412A1E" w:rsidP="005523EA">
            <w:pPr>
              <w:pStyle w:val="a3"/>
              <w:spacing w:line="240" w:lineRule="auto"/>
              <w:ind w:left="574" w:hanging="574"/>
            </w:pPr>
            <w:r>
              <w:rPr>
                <w:sz w:val="22"/>
                <w:shd w:val="clear" w:color="000000" w:fill="auto"/>
              </w:rPr>
              <w:t xml:space="preserve"> - </w:t>
            </w:r>
            <w:r>
              <w:rPr>
                <w:rFonts w:hint="eastAsia"/>
                <w:sz w:val="22"/>
                <w:shd w:val="clear" w:color="000000" w:fill="auto"/>
                <w:lang w:eastAsia="zh-CN"/>
              </w:rPr>
              <w:t>从原来固有的观念中脱离出来，想一想研究对象‘为什么会这样？’。</w:t>
            </w:r>
          </w:p>
          <w:p w14:paraId="45B0A7EF" w14:textId="77777777" w:rsidR="00412A1E" w:rsidRDefault="00412A1E" w:rsidP="005523EA">
            <w:pPr>
              <w:pStyle w:val="a3"/>
              <w:spacing w:line="240" w:lineRule="auto"/>
              <w:ind w:left="140" w:firstLine="634"/>
            </w:pPr>
            <w:r>
              <w:rPr>
                <w:sz w:val="22"/>
                <w:shd w:val="clear" w:color="000000" w:fill="auto"/>
              </w:rPr>
              <w:t xml:space="preserve">* </w:t>
            </w:r>
            <w:r>
              <w:rPr>
                <w:rFonts w:hint="eastAsia"/>
                <w:sz w:val="22"/>
                <w:shd w:val="clear" w:color="000000" w:fill="auto"/>
                <w:lang w:eastAsia="zh-CN"/>
              </w:rPr>
              <w:t>首先要认识到所研究的事物，情况，环境，服务的不完美。</w:t>
            </w:r>
          </w:p>
          <w:p w14:paraId="25276061" w14:textId="77777777" w:rsidR="00412A1E" w:rsidRDefault="00412A1E" w:rsidP="005523EA">
            <w:pPr>
              <w:pStyle w:val="a3"/>
              <w:spacing w:line="240" w:lineRule="auto"/>
            </w:pPr>
            <w:r>
              <w:rPr>
                <w:sz w:val="22"/>
                <w:shd w:val="clear" w:color="000000" w:fill="auto"/>
              </w:rPr>
              <w:t xml:space="preserve"> - </w:t>
            </w:r>
            <w:r>
              <w:rPr>
                <w:rFonts w:hint="eastAsia"/>
                <w:sz w:val="22"/>
                <w:shd w:val="clear" w:color="000000" w:fill="auto"/>
                <w:lang w:eastAsia="zh-CN"/>
              </w:rPr>
              <w:t>不要先考虑解决方案。想到的解决方案放在收集想法阶段去考虑。</w:t>
            </w:r>
          </w:p>
          <w:p w14:paraId="72A939EF" w14:textId="77777777" w:rsidR="00412A1E" w:rsidRDefault="00412A1E" w:rsidP="005523EA">
            <w:pPr>
              <w:pStyle w:val="a3"/>
              <w:spacing w:line="240" w:lineRule="auto"/>
              <w:ind w:left="293" w:hanging="293"/>
            </w:pPr>
            <w:r>
              <w:rPr>
                <w:sz w:val="22"/>
                <w:shd w:val="clear" w:color="000000" w:fill="auto"/>
              </w:rPr>
              <w:t xml:space="preserve"> - </w:t>
            </w:r>
            <w:r>
              <w:rPr>
                <w:rFonts w:hint="eastAsia"/>
                <w:sz w:val="22"/>
                <w:shd w:val="clear" w:color="000000" w:fill="auto"/>
                <w:lang w:eastAsia="zh-CN"/>
              </w:rPr>
              <w:t>重点集中在我们经历过的生活中的问题。</w:t>
            </w:r>
          </w:p>
          <w:p w14:paraId="612077B7" w14:textId="77777777" w:rsidR="00412A1E" w:rsidRDefault="00412A1E" w:rsidP="005523EA">
            <w:pPr>
              <w:pStyle w:val="a3"/>
              <w:spacing w:line="240" w:lineRule="auto"/>
              <w:ind w:left="293" w:hanging="293"/>
            </w:pPr>
            <w:r>
              <w:rPr>
                <w:sz w:val="22"/>
                <w:shd w:val="clear" w:color="000000" w:fill="auto"/>
              </w:rPr>
              <w:t xml:space="preserve"> - </w:t>
            </w:r>
            <w:r>
              <w:rPr>
                <w:rFonts w:hint="eastAsia"/>
                <w:sz w:val="22"/>
                <w:shd w:val="clear" w:color="000000" w:fill="auto"/>
                <w:lang w:eastAsia="zh-CN"/>
              </w:rPr>
              <w:t>要避免问题的范围太大，太概况，不明确。</w:t>
            </w:r>
          </w:p>
          <w:p w14:paraId="359D84EB" w14:textId="77777777" w:rsidR="00412A1E" w:rsidRDefault="00412A1E" w:rsidP="005523EA">
            <w:pPr>
              <w:pStyle w:val="a3"/>
              <w:spacing w:line="240" w:lineRule="auto"/>
              <w:ind w:left="293" w:hanging="293"/>
            </w:pPr>
            <w:r>
              <w:rPr>
                <w:sz w:val="22"/>
                <w:shd w:val="clear" w:color="000000" w:fill="auto"/>
              </w:rPr>
              <w:t xml:space="preserve"> - </w:t>
            </w:r>
            <w:r>
              <w:rPr>
                <w:rFonts w:hint="eastAsia"/>
                <w:sz w:val="22"/>
                <w:shd w:val="clear" w:color="000000" w:fill="auto"/>
                <w:lang w:eastAsia="zh-CN"/>
              </w:rPr>
              <w:t>以“我因为不知道他们(我们)的要求是什么所以要了解一下”的姿态去完成研究。</w:t>
            </w:r>
          </w:p>
        </w:tc>
        <w:tc>
          <w:tcPr>
            <w:tcW w:w="11281" w:type="dxa"/>
            <w:gridSpan w:val="3"/>
            <w:tcBorders>
              <w:top w:val="single" w:sz="2" w:space="0" w:color="000000"/>
              <w:left w:val="single" w:sz="6" w:space="0" w:color="000000"/>
              <w:bottom w:val="single" w:sz="2" w:space="0" w:color="000000"/>
              <w:right w:val="single" w:sz="8" w:space="0" w:color="000000"/>
            </w:tcBorders>
            <w:vAlign w:val="center"/>
          </w:tcPr>
          <w:p w14:paraId="7700F240" w14:textId="77777777" w:rsidR="00412A1E" w:rsidRDefault="00412A1E" w:rsidP="005523EA">
            <w:pPr>
              <w:pStyle w:val="a3"/>
              <w:spacing w:line="240" w:lineRule="auto"/>
              <w:ind w:left="293" w:hanging="293"/>
            </w:pPr>
            <w:r>
              <w:rPr>
                <w:b/>
                <w:sz w:val="26"/>
                <w:shd w:val="clear" w:color="000000" w:fill="auto"/>
              </w:rPr>
              <w:t xml:space="preserve">4. </w:t>
            </w:r>
            <w:r>
              <w:rPr>
                <w:rFonts w:hint="eastAsia"/>
                <w:b/>
                <w:sz w:val="26"/>
                <w:shd w:val="clear" w:color="000000" w:fill="auto"/>
                <w:lang w:eastAsia="zh-CN"/>
              </w:rPr>
              <w:t>选出最能产生共鸣的研究问题后，回答下列问题。</w:t>
            </w:r>
          </w:p>
          <w:p w14:paraId="7A5A7B01" w14:textId="77777777" w:rsidR="00412A1E" w:rsidRDefault="00412A1E" w:rsidP="005523EA">
            <w:pPr>
              <w:pStyle w:val="a3"/>
              <w:spacing w:line="240" w:lineRule="auto"/>
              <w:ind w:left="293" w:hanging="293"/>
            </w:pPr>
            <w:r>
              <w:rPr>
                <w:sz w:val="22"/>
                <w:shd w:val="clear" w:color="000000" w:fill="auto"/>
              </w:rPr>
              <w:t xml:space="preserve"> - </w:t>
            </w:r>
            <w:r>
              <w:rPr>
                <w:rFonts w:hint="eastAsia"/>
                <w:sz w:val="22"/>
                <w:shd w:val="clear" w:color="000000" w:fill="auto"/>
                <w:lang w:eastAsia="zh-CN"/>
              </w:rPr>
              <w:t>以下问题是为了对所选的研究问题是否合适进行的再次讨论验证。</w:t>
            </w:r>
          </w:p>
        </w:tc>
      </w:tr>
      <w:tr w:rsidR="00412A1E" w14:paraId="6E5AEAA1" w14:textId="77777777" w:rsidTr="00966F10">
        <w:trPr>
          <w:trHeight w:val="543"/>
        </w:trPr>
        <w:tc>
          <w:tcPr>
            <w:tcW w:w="11281" w:type="dxa"/>
            <w:gridSpan w:val="4"/>
            <w:vMerge/>
            <w:tcBorders>
              <w:top w:val="single" w:sz="2" w:space="0" w:color="000000"/>
              <w:left w:val="single" w:sz="8" w:space="0" w:color="000000"/>
              <w:bottom w:val="single" w:sz="2" w:space="0" w:color="000000"/>
              <w:right w:val="single" w:sz="6" w:space="0" w:color="000000"/>
            </w:tcBorders>
          </w:tcPr>
          <w:p w14:paraId="065E224E" w14:textId="77777777" w:rsidR="00412A1E" w:rsidRDefault="00412A1E" w:rsidP="005523EA">
            <w:pPr>
              <w:spacing w:line="240" w:lineRule="auto"/>
            </w:pPr>
          </w:p>
        </w:tc>
        <w:tc>
          <w:tcPr>
            <w:tcW w:w="11281" w:type="dxa"/>
            <w:gridSpan w:val="3"/>
            <w:tcBorders>
              <w:top w:val="single" w:sz="2" w:space="0" w:color="000000"/>
              <w:left w:val="single" w:sz="6" w:space="0" w:color="000000"/>
              <w:bottom w:val="single" w:sz="2" w:space="0" w:color="A6A6A6"/>
              <w:right w:val="single" w:sz="8" w:space="0" w:color="000000"/>
            </w:tcBorders>
            <w:vAlign w:val="center"/>
          </w:tcPr>
          <w:p w14:paraId="6456BB43" w14:textId="77777777" w:rsidR="00412A1E" w:rsidRDefault="00412A1E" w:rsidP="005523EA">
            <w:pPr>
              <w:pStyle w:val="a3"/>
              <w:spacing w:line="240" w:lineRule="auto"/>
              <w:ind w:left="293" w:hanging="293"/>
            </w:pPr>
            <w:r>
              <w:rPr>
                <w:b/>
                <w:sz w:val="24"/>
                <w:shd w:val="clear" w:color="000000" w:fill="auto"/>
              </w:rPr>
              <w:t>[</w:t>
            </w:r>
            <w:r>
              <w:rPr>
                <w:rFonts w:hint="eastAsia"/>
                <w:b/>
                <w:sz w:val="24"/>
                <w:shd w:val="clear" w:color="000000" w:fill="auto"/>
                <w:lang w:eastAsia="zh-CN"/>
              </w:rPr>
              <w:t>检验</w:t>
            </w:r>
            <w:r>
              <w:rPr>
                <w:b/>
                <w:sz w:val="24"/>
                <w:shd w:val="clear" w:color="000000" w:fill="auto"/>
              </w:rPr>
              <w:t xml:space="preserve">] </w:t>
            </w:r>
            <w:r>
              <w:rPr>
                <w:rFonts w:hint="eastAsia"/>
                <w:b/>
                <w:sz w:val="24"/>
                <w:shd w:val="clear" w:color="000000" w:fill="auto"/>
                <w:lang w:eastAsia="zh-CN"/>
              </w:rPr>
              <w:t>针对所选的研究问题具体回答下列问题。</w:t>
            </w:r>
          </w:p>
        </w:tc>
      </w:tr>
      <w:tr w:rsidR="00412A1E" w14:paraId="191FF5A4" w14:textId="77777777" w:rsidTr="00966F10">
        <w:trPr>
          <w:trHeight w:val="780"/>
        </w:trPr>
        <w:tc>
          <w:tcPr>
            <w:tcW w:w="11281" w:type="dxa"/>
            <w:gridSpan w:val="4"/>
            <w:vMerge/>
            <w:tcBorders>
              <w:top w:val="single" w:sz="2" w:space="0" w:color="000000"/>
              <w:left w:val="single" w:sz="8" w:space="0" w:color="000000"/>
              <w:bottom w:val="single" w:sz="2" w:space="0" w:color="000000"/>
              <w:right w:val="single" w:sz="6" w:space="0" w:color="000000"/>
            </w:tcBorders>
          </w:tcPr>
          <w:p w14:paraId="30E814E8" w14:textId="77777777" w:rsidR="00412A1E" w:rsidRDefault="00412A1E" w:rsidP="005523EA">
            <w:pPr>
              <w:spacing w:line="240" w:lineRule="auto"/>
            </w:pPr>
          </w:p>
        </w:tc>
        <w:tc>
          <w:tcPr>
            <w:tcW w:w="7408" w:type="dxa"/>
            <w:gridSpan w:val="2"/>
            <w:tcBorders>
              <w:top w:val="single" w:sz="2" w:space="0" w:color="A6A6A6"/>
              <w:left w:val="single" w:sz="6" w:space="0" w:color="000000"/>
              <w:bottom w:val="dotted" w:sz="2" w:space="0" w:color="000000"/>
              <w:right w:val="dotted" w:sz="2" w:space="0" w:color="000000"/>
            </w:tcBorders>
            <w:vAlign w:val="center"/>
          </w:tcPr>
          <w:p w14:paraId="5276C9D8" w14:textId="77777777" w:rsidR="00412A1E" w:rsidRDefault="00412A1E" w:rsidP="005523EA">
            <w:pPr>
              <w:pStyle w:val="a3"/>
              <w:spacing w:line="240" w:lineRule="auto"/>
              <w:ind w:left="93" w:hanging="93"/>
            </w:pPr>
            <w:r>
              <w:rPr>
                <w:sz w:val="24"/>
                <w:shd w:val="clear" w:color="000000" w:fill="auto"/>
              </w:rPr>
              <w:t xml:space="preserve"> </w:t>
            </w:r>
            <w:r>
              <w:rPr>
                <w:rFonts w:hint="eastAsia"/>
                <w:sz w:val="24"/>
                <w:shd w:val="clear" w:color="000000" w:fill="auto"/>
                <w:lang w:eastAsia="zh-CN"/>
              </w:rPr>
              <w:t>问题对象或服务的核心使用者或需求者是谁？</w:t>
            </w:r>
          </w:p>
        </w:tc>
        <w:tc>
          <w:tcPr>
            <w:tcW w:w="3874" w:type="dxa"/>
            <w:tcBorders>
              <w:top w:val="single" w:sz="2" w:space="0" w:color="A6A6A6"/>
              <w:left w:val="dotted" w:sz="2" w:space="0" w:color="000000"/>
              <w:bottom w:val="dotted" w:sz="2" w:space="0" w:color="000000"/>
              <w:right w:val="single" w:sz="8" w:space="0" w:color="000000"/>
            </w:tcBorders>
            <w:vAlign w:val="center"/>
          </w:tcPr>
          <w:p w14:paraId="322A3AD6" w14:textId="77777777" w:rsidR="00412A1E" w:rsidRDefault="00412A1E" w:rsidP="005523EA">
            <w:pPr>
              <w:pStyle w:val="a3"/>
              <w:spacing w:line="240" w:lineRule="auto"/>
              <w:rPr>
                <w:sz w:val="28"/>
                <w:shd w:val="clear" w:color="000000" w:fill="auto"/>
              </w:rPr>
            </w:pPr>
          </w:p>
        </w:tc>
      </w:tr>
      <w:tr w:rsidR="00412A1E" w14:paraId="3902FB1A" w14:textId="77777777" w:rsidTr="00966F10">
        <w:trPr>
          <w:trHeight w:val="437"/>
        </w:trPr>
        <w:tc>
          <w:tcPr>
            <w:tcW w:w="11281" w:type="dxa"/>
            <w:gridSpan w:val="4"/>
            <w:vMerge/>
            <w:tcBorders>
              <w:top w:val="single" w:sz="2" w:space="0" w:color="000000"/>
              <w:left w:val="single" w:sz="8" w:space="0" w:color="000000"/>
              <w:bottom w:val="single" w:sz="2" w:space="0" w:color="000000"/>
              <w:right w:val="single" w:sz="6" w:space="0" w:color="000000"/>
            </w:tcBorders>
          </w:tcPr>
          <w:p w14:paraId="7A1F5C82"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202CCF74"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问题发生在什么地方？</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721F6217" w14:textId="77777777" w:rsidR="00412A1E" w:rsidRDefault="00412A1E" w:rsidP="005523EA">
            <w:pPr>
              <w:pStyle w:val="a3"/>
              <w:spacing w:line="240" w:lineRule="auto"/>
              <w:rPr>
                <w:sz w:val="28"/>
                <w:shd w:val="clear" w:color="000000" w:fill="auto"/>
              </w:rPr>
            </w:pPr>
          </w:p>
        </w:tc>
      </w:tr>
      <w:tr w:rsidR="00412A1E" w14:paraId="62C862ED" w14:textId="77777777" w:rsidTr="00966F10">
        <w:trPr>
          <w:trHeight w:val="549"/>
        </w:trPr>
        <w:tc>
          <w:tcPr>
            <w:tcW w:w="11281" w:type="dxa"/>
            <w:gridSpan w:val="4"/>
            <w:vMerge w:val="restart"/>
            <w:tcBorders>
              <w:top w:val="single" w:sz="2" w:space="0" w:color="000000"/>
              <w:left w:val="single" w:sz="8" w:space="0" w:color="000000"/>
              <w:bottom w:val="single" w:sz="2" w:space="0" w:color="000000"/>
              <w:right w:val="single" w:sz="6" w:space="0" w:color="000000"/>
            </w:tcBorders>
            <w:vAlign w:val="center"/>
          </w:tcPr>
          <w:p w14:paraId="4267D9E7" w14:textId="77777777" w:rsidR="00412A1E" w:rsidRDefault="00412A1E" w:rsidP="005523EA">
            <w:pPr>
              <w:pStyle w:val="a3"/>
              <w:spacing w:line="240" w:lineRule="auto"/>
              <w:ind w:left="374" w:hanging="374"/>
            </w:pPr>
            <w:r>
              <w:rPr>
                <w:b/>
                <w:sz w:val="26"/>
                <w:shd w:val="clear" w:color="000000" w:fill="auto"/>
              </w:rPr>
              <w:t xml:space="preserve">2. </w:t>
            </w:r>
            <w:r>
              <w:rPr>
                <w:rFonts w:hint="eastAsia"/>
                <w:b/>
                <w:sz w:val="26"/>
                <w:shd w:val="clear" w:color="000000" w:fill="auto"/>
                <w:lang w:eastAsia="zh-CN"/>
              </w:rPr>
              <w:t>在各组员找到的研究问题中选取3个。</w:t>
            </w:r>
          </w:p>
          <w:p w14:paraId="251F5B5F" w14:textId="77777777" w:rsidR="00412A1E" w:rsidRDefault="00412A1E" w:rsidP="005523EA">
            <w:pPr>
              <w:pStyle w:val="a3"/>
              <w:spacing w:line="240" w:lineRule="auto"/>
              <w:ind w:left="293" w:hanging="293"/>
            </w:pPr>
            <w:r>
              <w:rPr>
                <w:sz w:val="22"/>
                <w:shd w:val="clear" w:color="000000" w:fill="auto"/>
              </w:rPr>
              <w:t xml:space="preserve"> - </w:t>
            </w:r>
            <w:r>
              <w:rPr>
                <w:rFonts w:hint="eastAsia"/>
                <w:sz w:val="22"/>
                <w:shd w:val="clear" w:color="000000" w:fill="auto"/>
                <w:lang w:eastAsia="zh-CN"/>
              </w:rPr>
              <w:t>除去已经想出答案的研究问题。（因为与问题的答案相比较，研究过程更有意思。）</w:t>
            </w:r>
          </w:p>
        </w:tc>
        <w:tc>
          <w:tcPr>
            <w:tcW w:w="7408" w:type="dxa"/>
            <w:gridSpan w:val="2"/>
            <w:vMerge/>
            <w:tcBorders>
              <w:top w:val="dotted" w:sz="2" w:space="0" w:color="000000"/>
              <w:left w:val="single" w:sz="6" w:space="0" w:color="000000"/>
              <w:bottom w:val="dotted" w:sz="2" w:space="0" w:color="000000"/>
              <w:right w:val="dotted" w:sz="2" w:space="0" w:color="000000"/>
            </w:tcBorders>
          </w:tcPr>
          <w:p w14:paraId="3F0106EE"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2573B3E0" w14:textId="77777777" w:rsidR="00412A1E" w:rsidRDefault="00412A1E" w:rsidP="005523EA">
            <w:pPr>
              <w:spacing w:line="240" w:lineRule="auto"/>
            </w:pPr>
          </w:p>
        </w:tc>
      </w:tr>
      <w:tr w:rsidR="00412A1E" w14:paraId="2E220F54" w14:textId="77777777" w:rsidTr="00966F10">
        <w:trPr>
          <w:trHeight w:val="437"/>
        </w:trPr>
        <w:tc>
          <w:tcPr>
            <w:tcW w:w="11281" w:type="dxa"/>
            <w:gridSpan w:val="4"/>
            <w:vMerge/>
            <w:tcBorders>
              <w:top w:val="single" w:sz="2" w:space="0" w:color="000000"/>
              <w:left w:val="single" w:sz="8" w:space="0" w:color="000000"/>
              <w:bottom w:val="single" w:sz="2" w:space="0" w:color="000000"/>
              <w:right w:val="single" w:sz="6" w:space="0" w:color="000000"/>
            </w:tcBorders>
          </w:tcPr>
          <w:p w14:paraId="3C881409"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4B75735D"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引发问题的对象（人或者其他的）是什么？</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73D7854F" w14:textId="77777777" w:rsidR="00412A1E" w:rsidRDefault="00412A1E" w:rsidP="005523EA">
            <w:pPr>
              <w:pStyle w:val="a3"/>
              <w:spacing w:line="240" w:lineRule="auto"/>
              <w:rPr>
                <w:sz w:val="28"/>
                <w:shd w:val="clear" w:color="000000" w:fill="auto"/>
              </w:rPr>
            </w:pPr>
          </w:p>
        </w:tc>
      </w:tr>
      <w:tr w:rsidR="00412A1E" w14:paraId="59004E74" w14:textId="77777777" w:rsidTr="00966F10">
        <w:trPr>
          <w:trHeight w:val="549"/>
        </w:trPr>
        <w:tc>
          <w:tcPr>
            <w:tcW w:w="943" w:type="dxa"/>
            <w:vMerge w:val="restart"/>
            <w:tcBorders>
              <w:top w:val="single" w:sz="2" w:space="0" w:color="000000"/>
              <w:left w:val="single" w:sz="8" w:space="0" w:color="000000"/>
              <w:bottom w:val="single" w:sz="2" w:space="0" w:color="A6A6A6"/>
              <w:right w:val="single" w:sz="2" w:space="0" w:color="000000"/>
            </w:tcBorders>
            <w:vAlign w:val="center"/>
          </w:tcPr>
          <w:p w14:paraId="6BB2C515" w14:textId="77777777" w:rsidR="00412A1E" w:rsidRDefault="00412A1E" w:rsidP="005523EA">
            <w:pPr>
              <w:pStyle w:val="a3"/>
              <w:wordWrap/>
              <w:spacing w:line="240" w:lineRule="auto"/>
              <w:jc w:val="center"/>
              <w:rPr>
                <w:lang w:eastAsia="zh-CN"/>
              </w:rPr>
            </w:pPr>
            <w:r>
              <w:rPr>
                <w:rFonts w:hint="eastAsia"/>
                <w:lang w:eastAsia="zh-CN"/>
              </w:rPr>
              <w:t>组员</w:t>
            </w:r>
          </w:p>
        </w:tc>
        <w:tc>
          <w:tcPr>
            <w:tcW w:w="8226" w:type="dxa"/>
            <w:gridSpan w:val="2"/>
            <w:vMerge w:val="restart"/>
            <w:tcBorders>
              <w:top w:val="single" w:sz="2" w:space="0" w:color="000000"/>
              <w:left w:val="single" w:sz="2" w:space="0" w:color="000000"/>
              <w:bottom w:val="single" w:sz="2" w:space="0" w:color="A6A6A6"/>
              <w:right w:val="single" w:sz="2" w:space="0" w:color="000000"/>
            </w:tcBorders>
            <w:vAlign w:val="center"/>
          </w:tcPr>
          <w:p w14:paraId="443F9FFA" w14:textId="77777777" w:rsidR="00412A1E" w:rsidRDefault="00412A1E" w:rsidP="005523EA">
            <w:pPr>
              <w:pStyle w:val="a3"/>
              <w:wordWrap/>
              <w:spacing w:line="240" w:lineRule="auto"/>
              <w:jc w:val="center"/>
              <w:rPr>
                <w:lang w:eastAsia="zh-CN"/>
              </w:rPr>
            </w:pPr>
            <w:r>
              <w:rPr>
                <w:rFonts w:hint="eastAsia"/>
                <w:lang w:eastAsia="zh-CN"/>
              </w:rPr>
              <w:t>问题（具体表述）</w:t>
            </w:r>
          </w:p>
        </w:tc>
        <w:tc>
          <w:tcPr>
            <w:tcW w:w="2113" w:type="dxa"/>
            <w:vMerge w:val="restart"/>
            <w:tcBorders>
              <w:top w:val="single" w:sz="2" w:space="0" w:color="000000"/>
              <w:left w:val="single" w:sz="2" w:space="0" w:color="000000"/>
              <w:bottom w:val="single" w:sz="2" w:space="0" w:color="A6A6A6"/>
              <w:right w:val="single" w:sz="6" w:space="0" w:color="000000"/>
            </w:tcBorders>
            <w:shd w:val="clear" w:color="auto" w:fill="E5E5E5"/>
            <w:vAlign w:val="center"/>
          </w:tcPr>
          <w:p w14:paraId="57E922A5" w14:textId="77777777" w:rsidR="00412A1E" w:rsidRDefault="00412A1E" w:rsidP="005523EA">
            <w:pPr>
              <w:pStyle w:val="a3"/>
              <w:wordWrap/>
              <w:spacing w:line="240" w:lineRule="auto"/>
              <w:jc w:val="center"/>
              <w:rPr>
                <w:lang w:eastAsia="zh-CN"/>
              </w:rPr>
            </w:pPr>
            <w:r>
              <w:rPr>
                <w:rFonts w:hint="eastAsia"/>
                <w:lang w:eastAsia="zh-CN"/>
              </w:rPr>
              <w:t>对象</w:t>
            </w:r>
          </w:p>
        </w:tc>
        <w:tc>
          <w:tcPr>
            <w:tcW w:w="7408" w:type="dxa"/>
            <w:gridSpan w:val="2"/>
            <w:vMerge/>
            <w:tcBorders>
              <w:top w:val="dotted" w:sz="2" w:space="0" w:color="000000"/>
              <w:left w:val="single" w:sz="6" w:space="0" w:color="000000"/>
              <w:bottom w:val="dotted" w:sz="2" w:space="0" w:color="000000"/>
              <w:right w:val="dotted" w:sz="2" w:space="0" w:color="000000"/>
            </w:tcBorders>
          </w:tcPr>
          <w:p w14:paraId="25E2F234"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0E727BB4" w14:textId="77777777" w:rsidR="00412A1E" w:rsidRDefault="00412A1E" w:rsidP="005523EA">
            <w:pPr>
              <w:spacing w:line="240" w:lineRule="auto"/>
            </w:pPr>
          </w:p>
        </w:tc>
      </w:tr>
      <w:tr w:rsidR="00412A1E" w14:paraId="40ECA5AF" w14:textId="77777777" w:rsidTr="00966F10">
        <w:trPr>
          <w:trHeight w:val="437"/>
        </w:trPr>
        <w:tc>
          <w:tcPr>
            <w:tcW w:w="943" w:type="dxa"/>
            <w:vMerge/>
            <w:tcBorders>
              <w:top w:val="single" w:sz="2" w:space="0" w:color="000000"/>
              <w:left w:val="single" w:sz="8" w:space="0" w:color="000000"/>
              <w:bottom w:val="single" w:sz="2" w:space="0" w:color="A6A6A6"/>
              <w:right w:val="single" w:sz="2" w:space="0" w:color="000000"/>
            </w:tcBorders>
          </w:tcPr>
          <w:p w14:paraId="7BCE9C77" w14:textId="77777777" w:rsidR="00412A1E" w:rsidRDefault="00412A1E" w:rsidP="005523EA">
            <w:pPr>
              <w:spacing w:line="240" w:lineRule="auto"/>
            </w:pPr>
          </w:p>
        </w:tc>
        <w:tc>
          <w:tcPr>
            <w:tcW w:w="8226" w:type="dxa"/>
            <w:gridSpan w:val="2"/>
            <w:vMerge/>
            <w:tcBorders>
              <w:top w:val="single" w:sz="2" w:space="0" w:color="000000"/>
              <w:left w:val="single" w:sz="2" w:space="0" w:color="000000"/>
              <w:bottom w:val="single" w:sz="2" w:space="0" w:color="A6A6A6"/>
              <w:right w:val="single" w:sz="2" w:space="0" w:color="000000"/>
            </w:tcBorders>
          </w:tcPr>
          <w:p w14:paraId="405589C0" w14:textId="77777777" w:rsidR="00412A1E" w:rsidRDefault="00412A1E" w:rsidP="005523EA">
            <w:pPr>
              <w:spacing w:line="240" w:lineRule="auto"/>
            </w:pPr>
          </w:p>
        </w:tc>
        <w:tc>
          <w:tcPr>
            <w:tcW w:w="2113" w:type="dxa"/>
            <w:vMerge/>
            <w:tcBorders>
              <w:top w:val="single" w:sz="2" w:space="0" w:color="000000"/>
              <w:left w:val="single" w:sz="2" w:space="0" w:color="000000"/>
              <w:bottom w:val="single" w:sz="2" w:space="0" w:color="A6A6A6"/>
              <w:right w:val="single" w:sz="6" w:space="0" w:color="000000"/>
            </w:tcBorders>
          </w:tcPr>
          <w:p w14:paraId="2C9262CB"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06E4C9A3"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问题什么时候发生，多久发生一次？</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1218150F" w14:textId="77777777" w:rsidR="00412A1E" w:rsidRDefault="00412A1E" w:rsidP="005523EA">
            <w:pPr>
              <w:pStyle w:val="a3"/>
              <w:spacing w:line="240" w:lineRule="auto"/>
              <w:rPr>
                <w:sz w:val="28"/>
                <w:shd w:val="clear" w:color="000000" w:fill="auto"/>
              </w:rPr>
            </w:pPr>
          </w:p>
        </w:tc>
      </w:tr>
      <w:tr w:rsidR="00412A1E" w14:paraId="6374EEFF" w14:textId="77777777" w:rsidTr="00966F10">
        <w:trPr>
          <w:trHeight w:val="549"/>
        </w:trPr>
        <w:tc>
          <w:tcPr>
            <w:tcW w:w="943" w:type="dxa"/>
            <w:vMerge w:val="restart"/>
            <w:tcBorders>
              <w:top w:val="single" w:sz="2" w:space="0" w:color="A6A6A6"/>
              <w:left w:val="single" w:sz="8" w:space="0" w:color="000000"/>
              <w:bottom w:val="single" w:sz="2" w:space="0" w:color="A6A6A6"/>
              <w:right w:val="single" w:sz="2" w:space="0" w:color="000000"/>
            </w:tcBorders>
            <w:vAlign w:val="center"/>
          </w:tcPr>
          <w:p w14:paraId="519CFE1E" w14:textId="77777777" w:rsidR="00412A1E" w:rsidRDefault="00412A1E" w:rsidP="005523EA">
            <w:pPr>
              <w:pStyle w:val="a3"/>
              <w:wordWrap/>
              <w:spacing w:line="240" w:lineRule="auto"/>
              <w:jc w:val="center"/>
            </w:pPr>
            <w:r>
              <w:rPr>
                <w:sz w:val="28"/>
                <w:shd w:val="clear" w:color="000000" w:fill="auto"/>
              </w:rPr>
              <w:t>2-1</w:t>
            </w:r>
          </w:p>
        </w:tc>
        <w:tc>
          <w:tcPr>
            <w:tcW w:w="8226" w:type="dxa"/>
            <w:gridSpan w:val="2"/>
            <w:vMerge w:val="restart"/>
            <w:tcBorders>
              <w:top w:val="single" w:sz="2" w:space="0" w:color="A6A6A6"/>
              <w:left w:val="single" w:sz="2" w:space="0" w:color="000000"/>
              <w:bottom w:val="dotted" w:sz="2" w:space="0" w:color="000000"/>
              <w:right w:val="single" w:sz="2" w:space="0" w:color="000000"/>
            </w:tcBorders>
            <w:vAlign w:val="center"/>
          </w:tcPr>
          <w:p w14:paraId="0ECDB30C" w14:textId="77777777" w:rsidR="00412A1E" w:rsidRDefault="00412A1E" w:rsidP="005523EA">
            <w:pPr>
              <w:pStyle w:val="a3"/>
              <w:spacing w:line="240" w:lineRule="auto"/>
            </w:pPr>
            <w:r>
              <w:rPr>
                <w:color w:val="EB5800"/>
                <w:sz w:val="24"/>
                <w:shd w:val="clear" w:color="000000" w:fill="auto"/>
              </w:rPr>
              <w:t xml:space="preserve">ex) </w:t>
            </w:r>
            <w:r>
              <w:rPr>
                <w:rFonts w:hint="eastAsia"/>
                <w:color w:val="EB5800"/>
                <w:sz w:val="24"/>
                <w:shd w:val="clear" w:color="000000" w:fill="auto"/>
                <w:lang w:eastAsia="zh-CN"/>
              </w:rPr>
              <w:t>在急症室很难确认就诊的先后顺序。</w:t>
            </w:r>
          </w:p>
        </w:tc>
        <w:tc>
          <w:tcPr>
            <w:tcW w:w="2113" w:type="dxa"/>
            <w:vMerge w:val="restart"/>
            <w:tcBorders>
              <w:top w:val="single" w:sz="2" w:space="0" w:color="A6A6A6"/>
              <w:left w:val="single" w:sz="2" w:space="0" w:color="000000"/>
              <w:bottom w:val="dotted" w:sz="2" w:space="0" w:color="000000"/>
              <w:right w:val="single" w:sz="6" w:space="0" w:color="000000"/>
            </w:tcBorders>
            <w:shd w:val="clear" w:color="auto" w:fill="E5E5E5"/>
            <w:vAlign w:val="center"/>
          </w:tcPr>
          <w:p w14:paraId="045A874A" w14:textId="77777777" w:rsidR="00412A1E" w:rsidRDefault="00412A1E" w:rsidP="005523EA">
            <w:pPr>
              <w:pStyle w:val="a3"/>
              <w:wordWrap/>
              <w:spacing w:line="240" w:lineRule="auto"/>
              <w:jc w:val="center"/>
              <w:rPr>
                <w:rFonts w:ascii="HCR Dotum" w:eastAsia="HCR Dotum"/>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2004D0A4"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73C4E43D" w14:textId="77777777" w:rsidR="00412A1E" w:rsidRDefault="00412A1E" w:rsidP="005523EA">
            <w:pPr>
              <w:spacing w:line="240" w:lineRule="auto"/>
            </w:pPr>
          </w:p>
        </w:tc>
      </w:tr>
      <w:tr w:rsidR="00412A1E" w14:paraId="08068BD6"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180189C6" w14:textId="77777777" w:rsidR="00412A1E" w:rsidRDefault="00412A1E" w:rsidP="005523EA">
            <w:pPr>
              <w:spacing w:line="240" w:lineRule="auto"/>
            </w:pPr>
          </w:p>
        </w:tc>
        <w:tc>
          <w:tcPr>
            <w:tcW w:w="8226" w:type="dxa"/>
            <w:gridSpan w:val="2"/>
            <w:vMerge/>
            <w:tcBorders>
              <w:top w:val="single" w:sz="2" w:space="0" w:color="A6A6A6"/>
              <w:left w:val="single" w:sz="2" w:space="0" w:color="000000"/>
              <w:bottom w:val="dotted" w:sz="2" w:space="0" w:color="000000"/>
              <w:right w:val="single" w:sz="2" w:space="0" w:color="000000"/>
            </w:tcBorders>
          </w:tcPr>
          <w:p w14:paraId="0E0F424E" w14:textId="77777777" w:rsidR="00412A1E" w:rsidRDefault="00412A1E" w:rsidP="005523EA">
            <w:pPr>
              <w:spacing w:line="240" w:lineRule="auto"/>
            </w:pPr>
          </w:p>
        </w:tc>
        <w:tc>
          <w:tcPr>
            <w:tcW w:w="2113" w:type="dxa"/>
            <w:vMerge/>
            <w:tcBorders>
              <w:top w:val="single" w:sz="2" w:space="0" w:color="A6A6A6"/>
              <w:left w:val="single" w:sz="2" w:space="0" w:color="000000"/>
              <w:bottom w:val="dotted" w:sz="2" w:space="0" w:color="000000"/>
              <w:right w:val="single" w:sz="6" w:space="0" w:color="000000"/>
            </w:tcBorders>
          </w:tcPr>
          <w:p w14:paraId="7A6F67D9"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1EEFF4E8"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谁经常使用这个对象？</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76933288" w14:textId="77777777" w:rsidR="00412A1E" w:rsidRDefault="00412A1E" w:rsidP="005523EA">
            <w:pPr>
              <w:pStyle w:val="a3"/>
              <w:spacing w:line="240" w:lineRule="auto"/>
              <w:rPr>
                <w:sz w:val="28"/>
                <w:shd w:val="clear" w:color="000000" w:fill="auto"/>
              </w:rPr>
            </w:pPr>
          </w:p>
        </w:tc>
      </w:tr>
      <w:tr w:rsidR="00412A1E" w14:paraId="14DB3B0E" w14:textId="77777777" w:rsidTr="00966F10">
        <w:trPr>
          <w:trHeight w:val="712"/>
        </w:trPr>
        <w:tc>
          <w:tcPr>
            <w:tcW w:w="943" w:type="dxa"/>
            <w:vMerge/>
            <w:tcBorders>
              <w:top w:val="single" w:sz="2" w:space="0" w:color="A6A6A6"/>
              <w:left w:val="single" w:sz="8" w:space="0" w:color="000000"/>
              <w:bottom w:val="single" w:sz="2" w:space="0" w:color="A6A6A6"/>
              <w:right w:val="single" w:sz="2" w:space="0" w:color="000000"/>
            </w:tcBorders>
          </w:tcPr>
          <w:p w14:paraId="7E2F511A" w14:textId="77777777" w:rsidR="00412A1E" w:rsidRDefault="00412A1E" w:rsidP="005523EA">
            <w:pPr>
              <w:spacing w:line="240" w:lineRule="auto"/>
            </w:pPr>
          </w:p>
        </w:tc>
        <w:tc>
          <w:tcPr>
            <w:tcW w:w="8226" w:type="dxa"/>
            <w:gridSpan w:val="2"/>
            <w:tcBorders>
              <w:top w:val="dotted" w:sz="2" w:space="0" w:color="000000"/>
              <w:left w:val="single" w:sz="2" w:space="0" w:color="000000"/>
              <w:bottom w:val="dotted" w:sz="2" w:space="0" w:color="000000"/>
              <w:right w:val="single" w:sz="2" w:space="0" w:color="000000"/>
            </w:tcBorders>
            <w:vAlign w:val="center"/>
          </w:tcPr>
          <w:p w14:paraId="784753C5" w14:textId="77777777" w:rsidR="00412A1E" w:rsidRDefault="00412A1E" w:rsidP="005523EA">
            <w:pPr>
              <w:pStyle w:val="a3"/>
              <w:spacing w:line="240" w:lineRule="auto"/>
            </w:pPr>
            <w:r>
              <w:rPr>
                <w:color w:val="EB5800"/>
                <w:sz w:val="24"/>
                <w:shd w:val="clear" w:color="000000" w:fill="auto"/>
              </w:rPr>
              <w:t xml:space="preserve">ex) </w:t>
            </w:r>
            <w:r>
              <w:rPr>
                <w:rFonts w:hint="eastAsia"/>
                <w:color w:val="EB5800"/>
                <w:sz w:val="24"/>
                <w:shd w:val="clear" w:color="000000" w:fill="auto"/>
                <w:lang w:eastAsia="zh-CN"/>
              </w:rPr>
              <w:t>戴眼镜的人戴口罩时，眼镜上会产生水汽。</w:t>
            </w:r>
          </w:p>
        </w:tc>
        <w:tc>
          <w:tcPr>
            <w:tcW w:w="2113" w:type="dxa"/>
            <w:tcBorders>
              <w:top w:val="dotted" w:sz="2" w:space="0" w:color="000000"/>
              <w:left w:val="single" w:sz="2" w:space="0" w:color="000000"/>
              <w:bottom w:val="dotted" w:sz="2" w:space="0" w:color="000000"/>
              <w:right w:val="single" w:sz="6" w:space="0" w:color="000000"/>
            </w:tcBorders>
            <w:shd w:val="clear" w:color="auto" w:fill="E5E5E5"/>
            <w:vAlign w:val="center"/>
          </w:tcPr>
          <w:p w14:paraId="63659A2F" w14:textId="77777777" w:rsidR="00412A1E" w:rsidRDefault="00412A1E" w:rsidP="005523EA">
            <w:pPr>
              <w:pStyle w:val="a3"/>
              <w:wordWrap/>
              <w:spacing w:line="240" w:lineRule="auto"/>
              <w:jc w:val="center"/>
            </w:pPr>
            <w:r>
              <w:rPr>
                <w:rFonts w:ascii="HCR Dotum"/>
                <w:color w:val="EB5800"/>
                <w:sz w:val="24"/>
                <w:shd w:val="clear" w:color="000000" w:fill="auto"/>
              </w:rPr>
              <w:t>●</w:t>
            </w:r>
          </w:p>
        </w:tc>
        <w:tc>
          <w:tcPr>
            <w:tcW w:w="7408" w:type="dxa"/>
            <w:gridSpan w:val="2"/>
            <w:vMerge/>
            <w:tcBorders>
              <w:top w:val="dotted" w:sz="2" w:space="0" w:color="000000"/>
              <w:left w:val="single" w:sz="6" w:space="0" w:color="000000"/>
              <w:bottom w:val="dotted" w:sz="2" w:space="0" w:color="000000"/>
              <w:right w:val="dotted" w:sz="2" w:space="0" w:color="000000"/>
            </w:tcBorders>
          </w:tcPr>
          <w:p w14:paraId="4BD8F363"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5CFDEF89" w14:textId="77777777" w:rsidR="00412A1E" w:rsidRDefault="00412A1E" w:rsidP="005523EA">
            <w:pPr>
              <w:spacing w:line="240" w:lineRule="auto"/>
            </w:pPr>
          </w:p>
        </w:tc>
      </w:tr>
      <w:tr w:rsidR="00412A1E" w14:paraId="4DFE78C3"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39754B39" w14:textId="77777777" w:rsidR="00412A1E" w:rsidRDefault="00412A1E" w:rsidP="005523EA">
            <w:pPr>
              <w:spacing w:line="240" w:lineRule="auto"/>
            </w:pPr>
          </w:p>
        </w:tc>
        <w:tc>
          <w:tcPr>
            <w:tcW w:w="8226" w:type="dxa"/>
            <w:gridSpan w:val="2"/>
            <w:vMerge w:val="restart"/>
            <w:tcBorders>
              <w:top w:val="dotted" w:sz="2" w:space="0" w:color="000000"/>
              <w:left w:val="single" w:sz="2" w:space="0" w:color="000000"/>
              <w:bottom w:val="single" w:sz="2" w:space="0" w:color="A6A6A6"/>
              <w:right w:val="single" w:sz="2" w:space="0" w:color="000000"/>
            </w:tcBorders>
            <w:vAlign w:val="center"/>
          </w:tcPr>
          <w:p w14:paraId="63D399F4" w14:textId="77777777" w:rsidR="00412A1E" w:rsidRDefault="00412A1E" w:rsidP="005523EA">
            <w:pPr>
              <w:pStyle w:val="a3"/>
              <w:spacing w:line="240" w:lineRule="auto"/>
              <w:rPr>
                <w:sz w:val="28"/>
                <w:shd w:val="clear" w:color="000000" w:fill="auto"/>
              </w:rPr>
            </w:pPr>
          </w:p>
        </w:tc>
        <w:tc>
          <w:tcPr>
            <w:tcW w:w="2113" w:type="dxa"/>
            <w:vMerge w:val="restart"/>
            <w:tcBorders>
              <w:top w:val="dotted" w:sz="2" w:space="0" w:color="000000"/>
              <w:left w:val="single" w:sz="2" w:space="0" w:color="000000"/>
              <w:bottom w:val="single" w:sz="2" w:space="0" w:color="A6A6A6"/>
              <w:right w:val="single" w:sz="6" w:space="0" w:color="000000"/>
            </w:tcBorders>
            <w:shd w:val="clear" w:color="auto" w:fill="E5E5E5"/>
            <w:vAlign w:val="center"/>
          </w:tcPr>
          <w:p w14:paraId="47C61416"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14FD5FCB"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5750B361" w14:textId="77777777" w:rsidR="00412A1E" w:rsidRDefault="00412A1E" w:rsidP="005523EA">
            <w:pPr>
              <w:spacing w:line="240" w:lineRule="auto"/>
            </w:pPr>
          </w:p>
        </w:tc>
      </w:tr>
      <w:tr w:rsidR="00412A1E" w14:paraId="4822C279"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366BB997" w14:textId="77777777" w:rsidR="00412A1E" w:rsidRDefault="00412A1E" w:rsidP="005523EA">
            <w:pPr>
              <w:spacing w:line="240" w:lineRule="auto"/>
            </w:pPr>
          </w:p>
        </w:tc>
        <w:tc>
          <w:tcPr>
            <w:tcW w:w="8226" w:type="dxa"/>
            <w:gridSpan w:val="2"/>
            <w:vMerge/>
            <w:tcBorders>
              <w:top w:val="dotted" w:sz="2" w:space="0" w:color="000000"/>
              <w:left w:val="single" w:sz="2" w:space="0" w:color="000000"/>
              <w:bottom w:val="single" w:sz="2" w:space="0" w:color="A6A6A6"/>
              <w:right w:val="single" w:sz="2" w:space="0" w:color="000000"/>
            </w:tcBorders>
          </w:tcPr>
          <w:p w14:paraId="5DBBAD25" w14:textId="77777777" w:rsidR="00412A1E" w:rsidRDefault="00412A1E" w:rsidP="005523EA">
            <w:pPr>
              <w:spacing w:line="240" w:lineRule="auto"/>
            </w:pPr>
          </w:p>
        </w:tc>
        <w:tc>
          <w:tcPr>
            <w:tcW w:w="2113" w:type="dxa"/>
            <w:vMerge/>
            <w:tcBorders>
              <w:top w:val="dotted" w:sz="2" w:space="0" w:color="000000"/>
              <w:left w:val="single" w:sz="2" w:space="0" w:color="000000"/>
              <w:bottom w:val="single" w:sz="2" w:space="0" w:color="A6A6A6"/>
              <w:right w:val="single" w:sz="6" w:space="0" w:color="000000"/>
            </w:tcBorders>
          </w:tcPr>
          <w:p w14:paraId="03EE55BD"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695BD959"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问题对我或者我们带来什么样的不便？</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03AE1330" w14:textId="77777777" w:rsidR="00412A1E" w:rsidRDefault="00412A1E" w:rsidP="005523EA">
            <w:pPr>
              <w:pStyle w:val="a3"/>
              <w:spacing w:line="240" w:lineRule="auto"/>
              <w:rPr>
                <w:sz w:val="28"/>
                <w:shd w:val="clear" w:color="000000" w:fill="auto"/>
              </w:rPr>
            </w:pPr>
          </w:p>
        </w:tc>
      </w:tr>
      <w:tr w:rsidR="00412A1E" w14:paraId="548ECED6" w14:textId="77777777" w:rsidTr="00966F10">
        <w:trPr>
          <w:trHeight w:val="549"/>
        </w:trPr>
        <w:tc>
          <w:tcPr>
            <w:tcW w:w="943" w:type="dxa"/>
            <w:vMerge w:val="restart"/>
            <w:tcBorders>
              <w:top w:val="single" w:sz="2" w:space="0" w:color="A6A6A6"/>
              <w:left w:val="single" w:sz="8" w:space="0" w:color="000000"/>
              <w:bottom w:val="single" w:sz="2" w:space="0" w:color="A6A6A6"/>
              <w:right w:val="single" w:sz="2" w:space="0" w:color="000000"/>
            </w:tcBorders>
            <w:vAlign w:val="center"/>
          </w:tcPr>
          <w:p w14:paraId="788B71F9" w14:textId="77777777" w:rsidR="00412A1E" w:rsidRDefault="00412A1E" w:rsidP="005523EA">
            <w:pPr>
              <w:pStyle w:val="a3"/>
              <w:wordWrap/>
              <w:spacing w:line="240" w:lineRule="auto"/>
              <w:jc w:val="center"/>
            </w:pPr>
            <w:r>
              <w:rPr>
                <w:sz w:val="28"/>
                <w:shd w:val="clear" w:color="000000" w:fill="auto"/>
              </w:rPr>
              <w:t>2-2</w:t>
            </w:r>
          </w:p>
        </w:tc>
        <w:tc>
          <w:tcPr>
            <w:tcW w:w="8226" w:type="dxa"/>
            <w:gridSpan w:val="2"/>
            <w:vMerge w:val="restart"/>
            <w:tcBorders>
              <w:top w:val="single" w:sz="2" w:space="0" w:color="A6A6A6"/>
              <w:left w:val="single" w:sz="2" w:space="0" w:color="000000"/>
              <w:bottom w:val="dotted" w:sz="2" w:space="0" w:color="000000"/>
              <w:right w:val="single" w:sz="2" w:space="0" w:color="000000"/>
            </w:tcBorders>
            <w:vAlign w:val="center"/>
          </w:tcPr>
          <w:p w14:paraId="18A04B61" w14:textId="77777777" w:rsidR="00412A1E" w:rsidRDefault="00412A1E" w:rsidP="005523EA">
            <w:pPr>
              <w:pStyle w:val="a3"/>
              <w:spacing w:line="240" w:lineRule="auto"/>
              <w:rPr>
                <w:sz w:val="28"/>
                <w:shd w:val="clear" w:color="000000" w:fill="auto"/>
              </w:rPr>
            </w:pPr>
          </w:p>
        </w:tc>
        <w:tc>
          <w:tcPr>
            <w:tcW w:w="2113" w:type="dxa"/>
            <w:vMerge w:val="restart"/>
            <w:tcBorders>
              <w:top w:val="single" w:sz="2" w:space="0" w:color="A6A6A6"/>
              <w:left w:val="single" w:sz="2" w:space="0" w:color="000000"/>
              <w:bottom w:val="dotted" w:sz="2" w:space="0" w:color="000000"/>
              <w:right w:val="single" w:sz="6" w:space="0" w:color="000000"/>
            </w:tcBorders>
            <w:shd w:val="clear" w:color="auto" w:fill="E5E5E5"/>
            <w:vAlign w:val="center"/>
          </w:tcPr>
          <w:p w14:paraId="58788DB2"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23E0CE1E"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02501052" w14:textId="77777777" w:rsidR="00412A1E" w:rsidRDefault="00412A1E" w:rsidP="005523EA">
            <w:pPr>
              <w:spacing w:line="240" w:lineRule="auto"/>
            </w:pPr>
          </w:p>
        </w:tc>
      </w:tr>
      <w:tr w:rsidR="00412A1E" w14:paraId="54765D69"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05A1D8AA" w14:textId="77777777" w:rsidR="00412A1E" w:rsidRDefault="00412A1E" w:rsidP="005523EA">
            <w:pPr>
              <w:spacing w:line="240" w:lineRule="auto"/>
            </w:pPr>
          </w:p>
        </w:tc>
        <w:tc>
          <w:tcPr>
            <w:tcW w:w="8226" w:type="dxa"/>
            <w:gridSpan w:val="2"/>
            <w:vMerge/>
            <w:tcBorders>
              <w:top w:val="single" w:sz="2" w:space="0" w:color="A6A6A6"/>
              <w:left w:val="single" w:sz="2" w:space="0" w:color="000000"/>
              <w:bottom w:val="dotted" w:sz="2" w:space="0" w:color="000000"/>
              <w:right w:val="single" w:sz="2" w:space="0" w:color="000000"/>
            </w:tcBorders>
          </w:tcPr>
          <w:p w14:paraId="2D01B1F9" w14:textId="77777777" w:rsidR="00412A1E" w:rsidRDefault="00412A1E" w:rsidP="005523EA">
            <w:pPr>
              <w:spacing w:line="240" w:lineRule="auto"/>
            </w:pPr>
          </w:p>
        </w:tc>
        <w:tc>
          <w:tcPr>
            <w:tcW w:w="2113" w:type="dxa"/>
            <w:vMerge/>
            <w:tcBorders>
              <w:top w:val="single" w:sz="2" w:space="0" w:color="A6A6A6"/>
              <w:left w:val="single" w:sz="2" w:space="0" w:color="000000"/>
              <w:bottom w:val="dotted" w:sz="2" w:space="0" w:color="000000"/>
              <w:right w:val="single" w:sz="6" w:space="0" w:color="000000"/>
            </w:tcBorders>
          </w:tcPr>
          <w:p w14:paraId="35156A7C"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11A2E666"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谁最希望改善这个问题？</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316D983E" w14:textId="77777777" w:rsidR="00412A1E" w:rsidRDefault="00412A1E" w:rsidP="005523EA">
            <w:pPr>
              <w:pStyle w:val="a3"/>
              <w:spacing w:line="240" w:lineRule="auto"/>
              <w:rPr>
                <w:sz w:val="28"/>
                <w:shd w:val="clear" w:color="000000" w:fill="auto"/>
              </w:rPr>
            </w:pPr>
          </w:p>
        </w:tc>
      </w:tr>
      <w:tr w:rsidR="00412A1E" w14:paraId="69E11F7D"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5BEA6BA5" w14:textId="77777777" w:rsidR="00412A1E" w:rsidRDefault="00412A1E" w:rsidP="005523EA">
            <w:pPr>
              <w:spacing w:line="240" w:lineRule="auto"/>
            </w:pPr>
          </w:p>
        </w:tc>
        <w:tc>
          <w:tcPr>
            <w:tcW w:w="8226" w:type="dxa"/>
            <w:gridSpan w:val="2"/>
            <w:vMerge w:val="restart"/>
            <w:tcBorders>
              <w:top w:val="dotted" w:sz="2" w:space="0" w:color="000000"/>
              <w:left w:val="single" w:sz="2" w:space="0" w:color="000000"/>
              <w:bottom w:val="dotted" w:sz="2" w:space="0" w:color="000000"/>
              <w:right w:val="single" w:sz="2" w:space="0" w:color="000000"/>
            </w:tcBorders>
            <w:vAlign w:val="center"/>
          </w:tcPr>
          <w:p w14:paraId="4B30855D" w14:textId="77777777" w:rsidR="00412A1E" w:rsidRDefault="00412A1E" w:rsidP="005523EA">
            <w:pPr>
              <w:pStyle w:val="a3"/>
              <w:spacing w:line="240" w:lineRule="auto"/>
              <w:rPr>
                <w:sz w:val="28"/>
                <w:shd w:val="clear" w:color="000000" w:fill="auto"/>
              </w:rPr>
            </w:pPr>
          </w:p>
        </w:tc>
        <w:tc>
          <w:tcPr>
            <w:tcW w:w="2113" w:type="dxa"/>
            <w:vMerge w:val="restart"/>
            <w:tcBorders>
              <w:top w:val="dotted" w:sz="2" w:space="0" w:color="000000"/>
              <w:left w:val="single" w:sz="2" w:space="0" w:color="000000"/>
              <w:bottom w:val="dotted" w:sz="2" w:space="0" w:color="000000"/>
              <w:right w:val="single" w:sz="6" w:space="0" w:color="000000"/>
            </w:tcBorders>
            <w:shd w:val="clear" w:color="auto" w:fill="E5E5E5"/>
            <w:vAlign w:val="center"/>
          </w:tcPr>
          <w:p w14:paraId="1F791442"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030AE8CB"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54916BCB" w14:textId="77777777" w:rsidR="00412A1E" w:rsidRDefault="00412A1E" w:rsidP="005523EA">
            <w:pPr>
              <w:spacing w:line="240" w:lineRule="auto"/>
            </w:pPr>
          </w:p>
        </w:tc>
      </w:tr>
      <w:tr w:rsidR="00412A1E" w14:paraId="1B96ACAC"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7C81FFF5" w14:textId="77777777" w:rsidR="00412A1E" w:rsidRDefault="00412A1E" w:rsidP="005523EA">
            <w:pPr>
              <w:spacing w:line="240" w:lineRule="auto"/>
            </w:pPr>
          </w:p>
        </w:tc>
        <w:tc>
          <w:tcPr>
            <w:tcW w:w="8226" w:type="dxa"/>
            <w:gridSpan w:val="2"/>
            <w:vMerge/>
            <w:tcBorders>
              <w:top w:val="dotted" w:sz="2" w:space="0" w:color="000000"/>
              <w:left w:val="single" w:sz="2" w:space="0" w:color="000000"/>
              <w:bottom w:val="dotted" w:sz="2" w:space="0" w:color="000000"/>
              <w:right w:val="single" w:sz="2" w:space="0" w:color="000000"/>
            </w:tcBorders>
          </w:tcPr>
          <w:p w14:paraId="22455C62" w14:textId="77777777" w:rsidR="00412A1E" w:rsidRDefault="00412A1E" w:rsidP="005523EA">
            <w:pPr>
              <w:spacing w:line="240" w:lineRule="auto"/>
            </w:pPr>
          </w:p>
        </w:tc>
        <w:tc>
          <w:tcPr>
            <w:tcW w:w="2113" w:type="dxa"/>
            <w:vMerge/>
            <w:tcBorders>
              <w:top w:val="dotted" w:sz="2" w:space="0" w:color="000000"/>
              <w:left w:val="single" w:sz="2" w:space="0" w:color="000000"/>
              <w:bottom w:val="dotted" w:sz="2" w:space="0" w:color="000000"/>
              <w:right w:val="single" w:sz="6" w:space="0" w:color="000000"/>
            </w:tcBorders>
          </w:tcPr>
          <w:p w14:paraId="59F5D12D"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46668051"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问题的提供者或者开发者为什么会这么做？</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65557C83" w14:textId="77777777" w:rsidR="00412A1E" w:rsidRDefault="00412A1E" w:rsidP="005523EA">
            <w:pPr>
              <w:pStyle w:val="a3"/>
              <w:spacing w:line="240" w:lineRule="auto"/>
              <w:rPr>
                <w:sz w:val="28"/>
                <w:shd w:val="clear" w:color="000000" w:fill="auto"/>
              </w:rPr>
            </w:pPr>
          </w:p>
        </w:tc>
      </w:tr>
      <w:tr w:rsidR="00412A1E" w14:paraId="29974F29"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7E6AF85B" w14:textId="77777777" w:rsidR="00412A1E" w:rsidRDefault="00412A1E" w:rsidP="005523EA">
            <w:pPr>
              <w:spacing w:line="240" w:lineRule="auto"/>
            </w:pPr>
          </w:p>
        </w:tc>
        <w:tc>
          <w:tcPr>
            <w:tcW w:w="8226" w:type="dxa"/>
            <w:gridSpan w:val="2"/>
            <w:vMerge w:val="restart"/>
            <w:tcBorders>
              <w:top w:val="dotted" w:sz="2" w:space="0" w:color="000000"/>
              <w:left w:val="single" w:sz="2" w:space="0" w:color="000000"/>
              <w:bottom w:val="single" w:sz="2" w:space="0" w:color="A6A6A6"/>
              <w:right w:val="single" w:sz="2" w:space="0" w:color="000000"/>
            </w:tcBorders>
            <w:vAlign w:val="center"/>
          </w:tcPr>
          <w:p w14:paraId="68C6ABE6" w14:textId="77777777" w:rsidR="00412A1E" w:rsidRDefault="00412A1E" w:rsidP="005523EA">
            <w:pPr>
              <w:pStyle w:val="a3"/>
              <w:spacing w:line="240" w:lineRule="auto"/>
              <w:rPr>
                <w:sz w:val="28"/>
                <w:shd w:val="clear" w:color="000000" w:fill="auto"/>
              </w:rPr>
            </w:pPr>
          </w:p>
        </w:tc>
        <w:tc>
          <w:tcPr>
            <w:tcW w:w="2113" w:type="dxa"/>
            <w:vMerge w:val="restart"/>
            <w:tcBorders>
              <w:top w:val="dotted" w:sz="2" w:space="0" w:color="000000"/>
              <w:left w:val="single" w:sz="2" w:space="0" w:color="000000"/>
              <w:bottom w:val="single" w:sz="2" w:space="0" w:color="A6A6A6"/>
              <w:right w:val="single" w:sz="6" w:space="0" w:color="000000"/>
            </w:tcBorders>
            <w:shd w:val="clear" w:color="auto" w:fill="E5E5E5"/>
            <w:vAlign w:val="center"/>
          </w:tcPr>
          <w:p w14:paraId="28BD85AD"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09BDFFA3"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5904D61F" w14:textId="77777777" w:rsidR="00412A1E" w:rsidRDefault="00412A1E" w:rsidP="005523EA">
            <w:pPr>
              <w:spacing w:line="240" w:lineRule="auto"/>
            </w:pPr>
          </w:p>
        </w:tc>
      </w:tr>
      <w:tr w:rsidR="00412A1E" w14:paraId="72480502"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2CC4A0F3" w14:textId="77777777" w:rsidR="00412A1E" w:rsidRDefault="00412A1E" w:rsidP="005523EA">
            <w:pPr>
              <w:spacing w:line="240" w:lineRule="auto"/>
            </w:pPr>
          </w:p>
        </w:tc>
        <w:tc>
          <w:tcPr>
            <w:tcW w:w="8226" w:type="dxa"/>
            <w:gridSpan w:val="2"/>
            <w:vMerge/>
            <w:tcBorders>
              <w:top w:val="dotted" w:sz="2" w:space="0" w:color="000000"/>
              <w:left w:val="single" w:sz="2" w:space="0" w:color="000000"/>
              <w:bottom w:val="single" w:sz="2" w:space="0" w:color="A6A6A6"/>
              <w:right w:val="single" w:sz="2" w:space="0" w:color="000000"/>
            </w:tcBorders>
          </w:tcPr>
          <w:p w14:paraId="0E5F67F1" w14:textId="77777777" w:rsidR="00412A1E" w:rsidRDefault="00412A1E" w:rsidP="005523EA">
            <w:pPr>
              <w:spacing w:line="240" w:lineRule="auto"/>
            </w:pPr>
          </w:p>
        </w:tc>
        <w:tc>
          <w:tcPr>
            <w:tcW w:w="2113" w:type="dxa"/>
            <w:vMerge/>
            <w:tcBorders>
              <w:top w:val="dotted" w:sz="2" w:space="0" w:color="000000"/>
              <w:left w:val="single" w:sz="2" w:space="0" w:color="000000"/>
              <w:bottom w:val="single" w:sz="2" w:space="0" w:color="A6A6A6"/>
              <w:right w:val="single" w:sz="6" w:space="0" w:color="000000"/>
            </w:tcBorders>
          </w:tcPr>
          <w:p w14:paraId="7D233DF9"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4C0D66DA"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问题到目前为止一直存在的原因是什么？</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392F9A87" w14:textId="77777777" w:rsidR="00412A1E" w:rsidRDefault="00412A1E" w:rsidP="005523EA">
            <w:pPr>
              <w:pStyle w:val="a3"/>
              <w:spacing w:line="240" w:lineRule="auto"/>
              <w:rPr>
                <w:sz w:val="28"/>
                <w:shd w:val="clear" w:color="000000" w:fill="auto"/>
              </w:rPr>
            </w:pPr>
          </w:p>
        </w:tc>
      </w:tr>
      <w:tr w:rsidR="00412A1E" w14:paraId="077767D4" w14:textId="77777777" w:rsidTr="00966F10">
        <w:trPr>
          <w:trHeight w:val="549"/>
        </w:trPr>
        <w:tc>
          <w:tcPr>
            <w:tcW w:w="943" w:type="dxa"/>
            <w:vMerge w:val="restart"/>
            <w:tcBorders>
              <w:top w:val="single" w:sz="2" w:space="0" w:color="A6A6A6"/>
              <w:left w:val="single" w:sz="8" w:space="0" w:color="000000"/>
              <w:bottom w:val="single" w:sz="2" w:space="0" w:color="A6A6A6"/>
              <w:right w:val="single" w:sz="2" w:space="0" w:color="000000"/>
            </w:tcBorders>
            <w:vAlign w:val="center"/>
          </w:tcPr>
          <w:p w14:paraId="4FF50102" w14:textId="77777777" w:rsidR="00412A1E" w:rsidRDefault="00412A1E" w:rsidP="005523EA">
            <w:pPr>
              <w:pStyle w:val="a3"/>
              <w:wordWrap/>
              <w:spacing w:line="240" w:lineRule="auto"/>
              <w:jc w:val="center"/>
            </w:pPr>
            <w:r>
              <w:rPr>
                <w:sz w:val="28"/>
                <w:shd w:val="clear" w:color="000000" w:fill="auto"/>
              </w:rPr>
              <w:t>2-3</w:t>
            </w:r>
          </w:p>
        </w:tc>
        <w:tc>
          <w:tcPr>
            <w:tcW w:w="8226" w:type="dxa"/>
            <w:gridSpan w:val="2"/>
            <w:vMerge w:val="restart"/>
            <w:tcBorders>
              <w:top w:val="single" w:sz="2" w:space="0" w:color="A6A6A6"/>
              <w:left w:val="single" w:sz="2" w:space="0" w:color="000000"/>
              <w:bottom w:val="dotted" w:sz="2" w:space="0" w:color="000000"/>
              <w:right w:val="single" w:sz="2" w:space="0" w:color="000000"/>
            </w:tcBorders>
            <w:vAlign w:val="center"/>
          </w:tcPr>
          <w:p w14:paraId="05347722" w14:textId="77777777" w:rsidR="00412A1E" w:rsidRDefault="00412A1E" w:rsidP="005523EA">
            <w:pPr>
              <w:pStyle w:val="a3"/>
              <w:spacing w:line="240" w:lineRule="auto"/>
              <w:rPr>
                <w:sz w:val="28"/>
                <w:shd w:val="clear" w:color="000000" w:fill="auto"/>
              </w:rPr>
            </w:pPr>
          </w:p>
        </w:tc>
        <w:tc>
          <w:tcPr>
            <w:tcW w:w="2113" w:type="dxa"/>
            <w:vMerge w:val="restart"/>
            <w:tcBorders>
              <w:top w:val="single" w:sz="2" w:space="0" w:color="A6A6A6"/>
              <w:left w:val="single" w:sz="2" w:space="0" w:color="000000"/>
              <w:bottom w:val="dotted" w:sz="2" w:space="0" w:color="000000"/>
              <w:right w:val="single" w:sz="6" w:space="0" w:color="000000"/>
            </w:tcBorders>
            <w:shd w:val="clear" w:color="auto" w:fill="E5E5E5"/>
            <w:vAlign w:val="center"/>
          </w:tcPr>
          <w:p w14:paraId="48CAF8D1"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2DB83CDF"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100413C7" w14:textId="77777777" w:rsidR="00412A1E" w:rsidRDefault="00412A1E" w:rsidP="005523EA">
            <w:pPr>
              <w:spacing w:line="240" w:lineRule="auto"/>
            </w:pPr>
          </w:p>
        </w:tc>
      </w:tr>
      <w:tr w:rsidR="00412A1E" w14:paraId="0E690114"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0AD6DBC7" w14:textId="77777777" w:rsidR="00412A1E" w:rsidRDefault="00412A1E" w:rsidP="005523EA">
            <w:pPr>
              <w:spacing w:line="240" w:lineRule="auto"/>
            </w:pPr>
          </w:p>
        </w:tc>
        <w:tc>
          <w:tcPr>
            <w:tcW w:w="8226" w:type="dxa"/>
            <w:gridSpan w:val="2"/>
            <w:vMerge/>
            <w:tcBorders>
              <w:top w:val="single" w:sz="2" w:space="0" w:color="A6A6A6"/>
              <w:left w:val="single" w:sz="2" w:space="0" w:color="000000"/>
              <w:bottom w:val="dotted" w:sz="2" w:space="0" w:color="000000"/>
              <w:right w:val="single" w:sz="2" w:space="0" w:color="000000"/>
            </w:tcBorders>
          </w:tcPr>
          <w:p w14:paraId="6FBA17C3" w14:textId="77777777" w:rsidR="00412A1E" w:rsidRDefault="00412A1E" w:rsidP="005523EA">
            <w:pPr>
              <w:spacing w:line="240" w:lineRule="auto"/>
            </w:pPr>
          </w:p>
        </w:tc>
        <w:tc>
          <w:tcPr>
            <w:tcW w:w="2113" w:type="dxa"/>
            <w:vMerge/>
            <w:tcBorders>
              <w:top w:val="single" w:sz="2" w:space="0" w:color="A6A6A6"/>
              <w:left w:val="single" w:sz="2" w:space="0" w:color="000000"/>
              <w:bottom w:val="dotted" w:sz="2" w:space="0" w:color="000000"/>
              <w:right w:val="single" w:sz="6" w:space="0" w:color="000000"/>
            </w:tcBorders>
          </w:tcPr>
          <w:p w14:paraId="512E9611"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033FD854"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使用这个问题(受问题影响)的群体心情怎么样？</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435AD34D" w14:textId="77777777" w:rsidR="00412A1E" w:rsidRDefault="00412A1E" w:rsidP="005523EA">
            <w:pPr>
              <w:pStyle w:val="a3"/>
              <w:spacing w:line="240" w:lineRule="auto"/>
              <w:rPr>
                <w:sz w:val="28"/>
                <w:shd w:val="clear" w:color="000000" w:fill="auto"/>
              </w:rPr>
            </w:pPr>
          </w:p>
        </w:tc>
      </w:tr>
      <w:tr w:rsidR="00412A1E" w14:paraId="239F5F2A"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6D5B070C" w14:textId="77777777" w:rsidR="00412A1E" w:rsidRDefault="00412A1E" w:rsidP="005523EA">
            <w:pPr>
              <w:spacing w:line="240" w:lineRule="auto"/>
            </w:pPr>
          </w:p>
        </w:tc>
        <w:tc>
          <w:tcPr>
            <w:tcW w:w="8226" w:type="dxa"/>
            <w:gridSpan w:val="2"/>
            <w:vMerge w:val="restart"/>
            <w:tcBorders>
              <w:top w:val="dotted" w:sz="2" w:space="0" w:color="000000"/>
              <w:left w:val="single" w:sz="2" w:space="0" w:color="000000"/>
              <w:bottom w:val="dotted" w:sz="2" w:space="0" w:color="000000"/>
              <w:right w:val="single" w:sz="2" w:space="0" w:color="000000"/>
            </w:tcBorders>
            <w:vAlign w:val="center"/>
          </w:tcPr>
          <w:p w14:paraId="582A4CB2" w14:textId="77777777" w:rsidR="00412A1E" w:rsidRDefault="00412A1E" w:rsidP="005523EA">
            <w:pPr>
              <w:pStyle w:val="a3"/>
              <w:spacing w:line="240" w:lineRule="auto"/>
              <w:rPr>
                <w:sz w:val="28"/>
                <w:shd w:val="clear" w:color="000000" w:fill="auto"/>
              </w:rPr>
            </w:pPr>
          </w:p>
        </w:tc>
        <w:tc>
          <w:tcPr>
            <w:tcW w:w="2113" w:type="dxa"/>
            <w:vMerge w:val="restart"/>
            <w:tcBorders>
              <w:top w:val="dotted" w:sz="2" w:space="0" w:color="000000"/>
              <w:left w:val="single" w:sz="2" w:space="0" w:color="000000"/>
              <w:bottom w:val="dotted" w:sz="2" w:space="0" w:color="000000"/>
              <w:right w:val="single" w:sz="6" w:space="0" w:color="000000"/>
            </w:tcBorders>
            <w:shd w:val="clear" w:color="auto" w:fill="E5E5E5"/>
            <w:vAlign w:val="center"/>
          </w:tcPr>
          <w:p w14:paraId="69CD33E2"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004C6289"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0D6CD7CC" w14:textId="77777777" w:rsidR="00412A1E" w:rsidRDefault="00412A1E" w:rsidP="005523EA">
            <w:pPr>
              <w:spacing w:line="240" w:lineRule="auto"/>
            </w:pPr>
          </w:p>
        </w:tc>
      </w:tr>
      <w:tr w:rsidR="00412A1E" w14:paraId="7481E71C"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34129CFD" w14:textId="77777777" w:rsidR="00412A1E" w:rsidRDefault="00412A1E" w:rsidP="005523EA">
            <w:pPr>
              <w:spacing w:line="240" w:lineRule="auto"/>
            </w:pPr>
          </w:p>
        </w:tc>
        <w:tc>
          <w:tcPr>
            <w:tcW w:w="8226" w:type="dxa"/>
            <w:gridSpan w:val="2"/>
            <w:vMerge/>
            <w:tcBorders>
              <w:top w:val="dotted" w:sz="2" w:space="0" w:color="000000"/>
              <w:left w:val="single" w:sz="2" w:space="0" w:color="000000"/>
              <w:bottom w:val="dotted" w:sz="2" w:space="0" w:color="000000"/>
              <w:right w:val="single" w:sz="2" w:space="0" w:color="000000"/>
            </w:tcBorders>
          </w:tcPr>
          <w:p w14:paraId="491D73F2" w14:textId="77777777" w:rsidR="00412A1E" w:rsidRDefault="00412A1E" w:rsidP="005523EA">
            <w:pPr>
              <w:spacing w:line="240" w:lineRule="auto"/>
            </w:pPr>
          </w:p>
        </w:tc>
        <w:tc>
          <w:tcPr>
            <w:tcW w:w="2113" w:type="dxa"/>
            <w:vMerge/>
            <w:tcBorders>
              <w:top w:val="dotted" w:sz="2" w:space="0" w:color="000000"/>
              <w:left w:val="single" w:sz="2" w:space="0" w:color="000000"/>
              <w:bottom w:val="dotted" w:sz="2" w:space="0" w:color="000000"/>
              <w:right w:val="single" w:sz="6" w:space="0" w:color="000000"/>
            </w:tcBorders>
          </w:tcPr>
          <w:p w14:paraId="09F5E32F"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dotted" w:sz="2" w:space="0" w:color="000000"/>
              <w:right w:val="dotted" w:sz="2" w:space="0" w:color="000000"/>
            </w:tcBorders>
            <w:vAlign w:val="center"/>
          </w:tcPr>
          <w:p w14:paraId="39193480"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为什么要解决这个问题？</w:t>
            </w:r>
          </w:p>
        </w:tc>
        <w:tc>
          <w:tcPr>
            <w:tcW w:w="3874" w:type="dxa"/>
            <w:vMerge w:val="restart"/>
            <w:tcBorders>
              <w:top w:val="dotted" w:sz="2" w:space="0" w:color="000000"/>
              <w:left w:val="dotted" w:sz="2" w:space="0" w:color="000000"/>
              <w:bottom w:val="dotted" w:sz="2" w:space="0" w:color="000000"/>
              <w:right w:val="single" w:sz="8" w:space="0" w:color="000000"/>
            </w:tcBorders>
            <w:vAlign w:val="center"/>
          </w:tcPr>
          <w:p w14:paraId="16FFF5B5" w14:textId="77777777" w:rsidR="00412A1E" w:rsidRDefault="00412A1E" w:rsidP="005523EA">
            <w:pPr>
              <w:pStyle w:val="a3"/>
              <w:spacing w:line="240" w:lineRule="auto"/>
              <w:rPr>
                <w:sz w:val="28"/>
                <w:shd w:val="clear" w:color="000000" w:fill="auto"/>
              </w:rPr>
            </w:pPr>
          </w:p>
        </w:tc>
      </w:tr>
      <w:tr w:rsidR="00412A1E" w14:paraId="0549678B"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368C0C84" w14:textId="77777777" w:rsidR="00412A1E" w:rsidRDefault="00412A1E" w:rsidP="005523EA">
            <w:pPr>
              <w:spacing w:line="240" w:lineRule="auto"/>
            </w:pPr>
          </w:p>
        </w:tc>
        <w:tc>
          <w:tcPr>
            <w:tcW w:w="8226" w:type="dxa"/>
            <w:gridSpan w:val="2"/>
            <w:vMerge w:val="restart"/>
            <w:tcBorders>
              <w:top w:val="dotted" w:sz="2" w:space="0" w:color="000000"/>
              <w:left w:val="single" w:sz="2" w:space="0" w:color="000000"/>
              <w:bottom w:val="single" w:sz="2" w:space="0" w:color="A6A6A6"/>
              <w:right w:val="single" w:sz="2" w:space="0" w:color="000000"/>
            </w:tcBorders>
            <w:vAlign w:val="center"/>
          </w:tcPr>
          <w:p w14:paraId="35C8FACC" w14:textId="77777777" w:rsidR="00412A1E" w:rsidRDefault="00412A1E" w:rsidP="005523EA">
            <w:pPr>
              <w:pStyle w:val="a3"/>
              <w:spacing w:line="240" w:lineRule="auto"/>
              <w:rPr>
                <w:sz w:val="28"/>
                <w:shd w:val="clear" w:color="000000" w:fill="auto"/>
              </w:rPr>
            </w:pPr>
          </w:p>
        </w:tc>
        <w:tc>
          <w:tcPr>
            <w:tcW w:w="2113" w:type="dxa"/>
            <w:vMerge w:val="restart"/>
            <w:tcBorders>
              <w:top w:val="dotted" w:sz="2" w:space="0" w:color="000000"/>
              <w:left w:val="single" w:sz="2" w:space="0" w:color="000000"/>
              <w:bottom w:val="single" w:sz="2" w:space="0" w:color="A6A6A6"/>
              <w:right w:val="single" w:sz="6" w:space="0" w:color="000000"/>
            </w:tcBorders>
            <w:shd w:val="clear" w:color="auto" w:fill="E5E5E5"/>
            <w:vAlign w:val="center"/>
          </w:tcPr>
          <w:p w14:paraId="7A4A2B96"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dotted" w:sz="2" w:space="0" w:color="000000"/>
              <w:right w:val="dotted" w:sz="2" w:space="0" w:color="000000"/>
            </w:tcBorders>
          </w:tcPr>
          <w:p w14:paraId="0A7724A3" w14:textId="77777777" w:rsidR="00412A1E" w:rsidRDefault="00412A1E" w:rsidP="005523EA">
            <w:pPr>
              <w:spacing w:line="240" w:lineRule="auto"/>
            </w:pPr>
          </w:p>
        </w:tc>
        <w:tc>
          <w:tcPr>
            <w:tcW w:w="3874" w:type="dxa"/>
            <w:vMerge/>
            <w:tcBorders>
              <w:top w:val="dotted" w:sz="2" w:space="0" w:color="000000"/>
              <w:left w:val="dotted" w:sz="2" w:space="0" w:color="000000"/>
              <w:bottom w:val="dotted" w:sz="2" w:space="0" w:color="000000"/>
              <w:right w:val="single" w:sz="8" w:space="0" w:color="000000"/>
            </w:tcBorders>
          </w:tcPr>
          <w:p w14:paraId="17C54088" w14:textId="77777777" w:rsidR="00412A1E" w:rsidRDefault="00412A1E" w:rsidP="005523EA">
            <w:pPr>
              <w:spacing w:line="240" w:lineRule="auto"/>
            </w:pPr>
          </w:p>
        </w:tc>
      </w:tr>
      <w:tr w:rsidR="00412A1E" w14:paraId="342B38EC" w14:textId="77777777" w:rsidTr="00966F10">
        <w:trPr>
          <w:trHeight w:val="437"/>
        </w:trPr>
        <w:tc>
          <w:tcPr>
            <w:tcW w:w="943" w:type="dxa"/>
            <w:vMerge/>
            <w:tcBorders>
              <w:top w:val="single" w:sz="2" w:space="0" w:color="A6A6A6"/>
              <w:left w:val="single" w:sz="8" w:space="0" w:color="000000"/>
              <w:bottom w:val="single" w:sz="2" w:space="0" w:color="A6A6A6"/>
              <w:right w:val="single" w:sz="2" w:space="0" w:color="000000"/>
            </w:tcBorders>
          </w:tcPr>
          <w:p w14:paraId="6C15F392" w14:textId="77777777" w:rsidR="00412A1E" w:rsidRDefault="00412A1E" w:rsidP="005523EA">
            <w:pPr>
              <w:spacing w:line="240" w:lineRule="auto"/>
            </w:pPr>
          </w:p>
        </w:tc>
        <w:tc>
          <w:tcPr>
            <w:tcW w:w="8226" w:type="dxa"/>
            <w:gridSpan w:val="2"/>
            <w:vMerge/>
            <w:tcBorders>
              <w:top w:val="dotted" w:sz="2" w:space="0" w:color="000000"/>
              <w:left w:val="single" w:sz="2" w:space="0" w:color="000000"/>
              <w:bottom w:val="single" w:sz="2" w:space="0" w:color="A6A6A6"/>
              <w:right w:val="single" w:sz="2" w:space="0" w:color="000000"/>
            </w:tcBorders>
          </w:tcPr>
          <w:p w14:paraId="212E0B19" w14:textId="77777777" w:rsidR="00412A1E" w:rsidRDefault="00412A1E" w:rsidP="005523EA">
            <w:pPr>
              <w:spacing w:line="240" w:lineRule="auto"/>
            </w:pPr>
          </w:p>
        </w:tc>
        <w:tc>
          <w:tcPr>
            <w:tcW w:w="2113" w:type="dxa"/>
            <w:vMerge/>
            <w:tcBorders>
              <w:top w:val="dotted" w:sz="2" w:space="0" w:color="000000"/>
              <w:left w:val="single" w:sz="2" w:space="0" w:color="000000"/>
              <w:bottom w:val="single" w:sz="2" w:space="0" w:color="A6A6A6"/>
              <w:right w:val="single" w:sz="6" w:space="0" w:color="000000"/>
            </w:tcBorders>
          </w:tcPr>
          <w:p w14:paraId="7E6C76A6" w14:textId="77777777" w:rsidR="00412A1E" w:rsidRDefault="00412A1E" w:rsidP="005523EA">
            <w:pPr>
              <w:spacing w:line="240" w:lineRule="auto"/>
            </w:pPr>
          </w:p>
        </w:tc>
        <w:tc>
          <w:tcPr>
            <w:tcW w:w="7408" w:type="dxa"/>
            <w:gridSpan w:val="2"/>
            <w:vMerge w:val="restart"/>
            <w:tcBorders>
              <w:top w:val="dotted" w:sz="2" w:space="0" w:color="000000"/>
              <w:left w:val="single" w:sz="6" w:space="0" w:color="000000"/>
              <w:bottom w:val="single" w:sz="2" w:space="0" w:color="000000"/>
              <w:right w:val="dotted" w:sz="2" w:space="0" w:color="000000"/>
            </w:tcBorders>
            <w:vAlign w:val="center"/>
          </w:tcPr>
          <w:p w14:paraId="2210C3D4" w14:textId="77777777" w:rsidR="00412A1E" w:rsidRDefault="00412A1E" w:rsidP="005523EA">
            <w:pPr>
              <w:pStyle w:val="a3"/>
              <w:spacing w:line="240" w:lineRule="auto"/>
            </w:pPr>
            <w:r>
              <w:rPr>
                <w:sz w:val="24"/>
                <w:shd w:val="clear" w:color="000000" w:fill="auto"/>
              </w:rPr>
              <w:t xml:space="preserve"> </w:t>
            </w:r>
            <w:r>
              <w:rPr>
                <w:rFonts w:hint="eastAsia"/>
                <w:sz w:val="24"/>
                <w:shd w:val="clear" w:color="000000" w:fill="auto"/>
                <w:lang w:eastAsia="zh-CN"/>
              </w:rPr>
              <w:t>问题解决后会有什么结果或者效果？</w:t>
            </w:r>
          </w:p>
        </w:tc>
        <w:tc>
          <w:tcPr>
            <w:tcW w:w="3874" w:type="dxa"/>
            <w:vMerge w:val="restart"/>
            <w:tcBorders>
              <w:top w:val="dotted" w:sz="2" w:space="0" w:color="000000"/>
              <w:left w:val="dotted" w:sz="2" w:space="0" w:color="000000"/>
              <w:bottom w:val="single" w:sz="2" w:space="0" w:color="000000"/>
              <w:right w:val="single" w:sz="8" w:space="0" w:color="000000"/>
            </w:tcBorders>
            <w:vAlign w:val="center"/>
          </w:tcPr>
          <w:p w14:paraId="783569DD" w14:textId="77777777" w:rsidR="00412A1E" w:rsidRDefault="00412A1E" w:rsidP="005523EA">
            <w:pPr>
              <w:pStyle w:val="a3"/>
              <w:spacing w:line="240" w:lineRule="auto"/>
              <w:rPr>
                <w:sz w:val="24"/>
                <w:shd w:val="clear" w:color="000000" w:fill="auto"/>
              </w:rPr>
            </w:pPr>
          </w:p>
        </w:tc>
      </w:tr>
      <w:tr w:rsidR="00412A1E" w14:paraId="63CA7FE4" w14:textId="77777777" w:rsidTr="00966F10">
        <w:trPr>
          <w:trHeight w:val="549"/>
        </w:trPr>
        <w:tc>
          <w:tcPr>
            <w:tcW w:w="943" w:type="dxa"/>
            <w:vMerge w:val="restart"/>
            <w:tcBorders>
              <w:top w:val="single" w:sz="2" w:space="0" w:color="A6A6A6"/>
              <w:left w:val="single" w:sz="8" w:space="0" w:color="000000"/>
              <w:bottom w:val="single" w:sz="2" w:space="0" w:color="000000"/>
              <w:right w:val="single" w:sz="2" w:space="0" w:color="000000"/>
            </w:tcBorders>
            <w:vAlign w:val="center"/>
          </w:tcPr>
          <w:p w14:paraId="79339677" w14:textId="77777777" w:rsidR="00412A1E" w:rsidRDefault="00412A1E" w:rsidP="005523EA">
            <w:pPr>
              <w:pStyle w:val="a3"/>
              <w:wordWrap/>
              <w:spacing w:line="240" w:lineRule="auto"/>
              <w:jc w:val="center"/>
            </w:pPr>
            <w:r>
              <w:rPr>
                <w:sz w:val="28"/>
                <w:shd w:val="clear" w:color="000000" w:fill="auto"/>
              </w:rPr>
              <w:t>2-4</w:t>
            </w:r>
          </w:p>
        </w:tc>
        <w:tc>
          <w:tcPr>
            <w:tcW w:w="8226" w:type="dxa"/>
            <w:gridSpan w:val="2"/>
            <w:vMerge w:val="restart"/>
            <w:tcBorders>
              <w:top w:val="single" w:sz="2" w:space="0" w:color="A6A6A6"/>
              <w:left w:val="single" w:sz="2" w:space="0" w:color="000000"/>
              <w:bottom w:val="dotted" w:sz="2" w:space="0" w:color="000000"/>
              <w:right w:val="single" w:sz="2" w:space="0" w:color="000000"/>
            </w:tcBorders>
            <w:vAlign w:val="center"/>
          </w:tcPr>
          <w:p w14:paraId="4B20402D" w14:textId="77777777" w:rsidR="00412A1E" w:rsidRDefault="00412A1E" w:rsidP="005523EA">
            <w:pPr>
              <w:pStyle w:val="a3"/>
              <w:spacing w:line="240" w:lineRule="auto"/>
              <w:rPr>
                <w:sz w:val="28"/>
                <w:shd w:val="clear" w:color="000000" w:fill="auto"/>
              </w:rPr>
            </w:pPr>
          </w:p>
        </w:tc>
        <w:tc>
          <w:tcPr>
            <w:tcW w:w="2113" w:type="dxa"/>
            <w:vMerge w:val="restart"/>
            <w:tcBorders>
              <w:top w:val="single" w:sz="2" w:space="0" w:color="A6A6A6"/>
              <w:left w:val="single" w:sz="2" w:space="0" w:color="000000"/>
              <w:bottom w:val="dotted" w:sz="2" w:space="0" w:color="000000"/>
              <w:right w:val="single" w:sz="6" w:space="0" w:color="000000"/>
            </w:tcBorders>
            <w:shd w:val="clear" w:color="auto" w:fill="E5E5E5"/>
            <w:vAlign w:val="center"/>
          </w:tcPr>
          <w:p w14:paraId="2F4ADC62" w14:textId="77777777" w:rsidR="00412A1E" w:rsidRDefault="00412A1E" w:rsidP="005523EA">
            <w:pPr>
              <w:pStyle w:val="a3"/>
              <w:spacing w:line="240" w:lineRule="auto"/>
              <w:rPr>
                <w:sz w:val="28"/>
                <w:shd w:val="clear" w:color="000000" w:fill="auto"/>
              </w:rPr>
            </w:pPr>
          </w:p>
        </w:tc>
        <w:tc>
          <w:tcPr>
            <w:tcW w:w="7408" w:type="dxa"/>
            <w:gridSpan w:val="2"/>
            <w:vMerge/>
            <w:tcBorders>
              <w:top w:val="dotted" w:sz="2" w:space="0" w:color="000000"/>
              <w:left w:val="single" w:sz="6" w:space="0" w:color="000000"/>
              <w:bottom w:val="single" w:sz="2" w:space="0" w:color="000000"/>
              <w:right w:val="dotted" w:sz="2" w:space="0" w:color="000000"/>
            </w:tcBorders>
          </w:tcPr>
          <w:p w14:paraId="65F573DD" w14:textId="77777777" w:rsidR="00412A1E" w:rsidRDefault="00412A1E" w:rsidP="005523EA">
            <w:pPr>
              <w:spacing w:line="240" w:lineRule="auto"/>
            </w:pPr>
          </w:p>
        </w:tc>
        <w:tc>
          <w:tcPr>
            <w:tcW w:w="3874" w:type="dxa"/>
            <w:vMerge/>
            <w:tcBorders>
              <w:top w:val="dotted" w:sz="2" w:space="0" w:color="000000"/>
              <w:left w:val="dotted" w:sz="2" w:space="0" w:color="000000"/>
              <w:bottom w:val="single" w:sz="2" w:space="0" w:color="000000"/>
              <w:right w:val="single" w:sz="8" w:space="0" w:color="000000"/>
            </w:tcBorders>
          </w:tcPr>
          <w:p w14:paraId="146AE471" w14:textId="77777777" w:rsidR="00412A1E" w:rsidRDefault="00412A1E" w:rsidP="005523EA">
            <w:pPr>
              <w:spacing w:line="240" w:lineRule="auto"/>
            </w:pPr>
          </w:p>
        </w:tc>
      </w:tr>
      <w:tr w:rsidR="00412A1E" w14:paraId="1F877F4B" w14:textId="77777777" w:rsidTr="00966F10">
        <w:trPr>
          <w:trHeight w:val="437"/>
        </w:trPr>
        <w:tc>
          <w:tcPr>
            <w:tcW w:w="943" w:type="dxa"/>
            <w:vMerge/>
            <w:tcBorders>
              <w:top w:val="single" w:sz="2" w:space="0" w:color="A6A6A6"/>
              <w:left w:val="single" w:sz="8" w:space="0" w:color="000000"/>
              <w:bottom w:val="single" w:sz="2" w:space="0" w:color="000000"/>
              <w:right w:val="single" w:sz="2" w:space="0" w:color="000000"/>
            </w:tcBorders>
          </w:tcPr>
          <w:p w14:paraId="6A993A8C" w14:textId="77777777" w:rsidR="00412A1E" w:rsidRDefault="00412A1E" w:rsidP="005523EA">
            <w:pPr>
              <w:spacing w:line="240" w:lineRule="auto"/>
            </w:pPr>
          </w:p>
        </w:tc>
        <w:tc>
          <w:tcPr>
            <w:tcW w:w="8226" w:type="dxa"/>
            <w:gridSpan w:val="2"/>
            <w:vMerge/>
            <w:tcBorders>
              <w:top w:val="single" w:sz="2" w:space="0" w:color="A6A6A6"/>
              <w:left w:val="single" w:sz="2" w:space="0" w:color="000000"/>
              <w:bottom w:val="dotted" w:sz="2" w:space="0" w:color="000000"/>
              <w:right w:val="single" w:sz="2" w:space="0" w:color="000000"/>
            </w:tcBorders>
          </w:tcPr>
          <w:p w14:paraId="1367FC35" w14:textId="77777777" w:rsidR="00412A1E" w:rsidRDefault="00412A1E" w:rsidP="005523EA">
            <w:pPr>
              <w:spacing w:line="240" w:lineRule="auto"/>
            </w:pPr>
          </w:p>
        </w:tc>
        <w:tc>
          <w:tcPr>
            <w:tcW w:w="2113" w:type="dxa"/>
            <w:vMerge/>
            <w:tcBorders>
              <w:top w:val="single" w:sz="2" w:space="0" w:color="A6A6A6"/>
              <w:left w:val="single" w:sz="2" w:space="0" w:color="000000"/>
              <w:bottom w:val="dotted" w:sz="2" w:space="0" w:color="000000"/>
              <w:right w:val="single" w:sz="6" w:space="0" w:color="000000"/>
            </w:tcBorders>
          </w:tcPr>
          <w:p w14:paraId="17432D96" w14:textId="77777777" w:rsidR="00412A1E" w:rsidRDefault="00412A1E" w:rsidP="005523EA">
            <w:pPr>
              <w:spacing w:line="240" w:lineRule="auto"/>
            </w:pPr>
          </w:p>
        </w:tc>
        <w:tc>
          <w:tcPr>
            <w:tcW w:w="11281" w:type="dxa"/>
            <w:gridSpan w:val="3"/>
            <w:vMerge w:val="restart"/>
            <w:tcBorders>
              <w:top w:val="single" w:sz="2" w:space="0" w:color="000000"/>
              <w:left w:val="single" w:sz="6" w:space="0" w:color="000000"/>
              <w:bottom w:val="single" w:sz="2" w:space="0" w:color="A6A6A6"/>
              <w:right w:val="single" w:sz="8" w:space="0" w:color="000000"/>
            </w:tcBorders>
            <w:vAlign w:val="center"/>
          </w:tcPr>
          <w:p w14:paraId="07388D0A" w14:textId="77777777" w:rsidR="00412A1E" w:rsidRDefault="00412A1E" w:rsidP="005523EA">
            <w:pPr>
              <w:pStyle w:val="a3"/>
              <w:spacing w:line="240" w:lineRule="auto"/>
              <w:ind w:left="293" w:hanging="293"/>
            </w:pPr>
            <w:r>
              <w:rPr>
                <w:b/>
                <w:sz w:val="26"/>
                <w:shd w:val="clear" w:color="000000" w:fill="auto"/>
              </w:rPr>
              <w:t xml:space="preserve">5. </w:t>
            </w:r>
            <w:r>
              <w:rPr>
                <w:rFonts w:hint="eastAsia"/>
                <w:b/>
                <w:sz w:val="26"/>
                <w:shd w:val="clear" w:color="000000" w:fill="auto"/>
                <w:lang w:eastAsia="zh-CN"/>
              </w:rPr>
              <w:t>以“我们为了（谁）做一个（什么）设计”句型总结。</w:t>
            </w:r>
          </w:p>
        </w:tc>
      </w:tr>
      <w:tr w:rsidR="00412A1E" w14:paraId="7E6A830C" w14:textId="77777777" w:rsidTr="00966F10">
        <w:trPr>
          <w:trHeight w:val="437"/>
        </w:trPr>
        <w:tc>
          <w:tcPr>
            <w:tcW w:w="943" w:type="dxa"/>
            <w:vMerge/>
            <w:tcBorders>
              <w:top w:val="single" w:sz="2" w:space="0" w:color="A6A6A6"/>
              <w:left w:val="single" w:sz="8" w:space="0" w:color="000000"/>
              <w:bottom w:val="single" w:sz="2" w:space="0" w:color="000000"/>
              <w:right w:val="single" w:sz="2" w:space="0" w:color="000000"/>
            </w:tcBorders>
          </w:tcPr>
          <w:p w14:paraId="2C2B1EBD" w14:textId="77777777" w:rsidR="00412A1E" w:rsidRDefault="00412A1E" w:rsidP="005523EA">
            <w:pPr>
              <w:spacing w:line="240" w:lineRule="auto"/>
            </w:pPr>
          </w:p>
        </w:tc>
        <w:tc>
          <w:tcPr>
            <w:tcW w:w="8226" w:type="dxa"/>
            <w:gridSpan w:val="2"/>
            <w:vMerge w:val="restart"/>
            <w:tcBorders>
              <w:top w:val="dotted" w:sz="2" w:space="0" w:color="000000"/>
              <w:left w:val="single" w:sz="2" w:space="0" w:color="000000"/>
              <w:bottom w:val="dotted" w:sz="2" w:space="0" w:color="000000"/>
              <w:right w:val="single" w:sz="2" w:space="0" w:color="000000"/>
            </w:tcBorders>
            <w:vAlign w:val="center"/>
          </w:tcPr>
          <w:p w14:paraId="0D46FEDF" w14:textId="77777777" w:rsidR="00412A1E" w:rsidRDefault="00412A1E" w:rsidP="005523EA">
            <w:pPr>
              <w:pStyle w:val="a3"/>
              <w:spacing w:line="240" w:lineRule="auto"/>
              <w:rPr>
                <w:sz w:val="28"/>
                <w:shd w:val="clear" w:color="000000" w:fill="auto"/>
              </w:rPr>
            </w:pPr>
          </w:p>
        </w:tc>
        <w:tc>
          <w:tcPr>
            <w:tcW w:w="2113" w:type="dxa"/>
            <w:vMerge w:val="restart"/>
            <w:tcBorders>
              <w:top w:val="dotted" w:sz="2" w:space="0" w:color="000000"/>
              <w:left w:val="single" w:sz="2" w:space="0" w:color="000000"/>
              <w:bottom w:val="dotted" w:sz="2" w:space="0" w:color="000000"/>
              <w:right w:val="single" w:sz="6" w:space="0" w:color="000000"/>
            </w:tcBorders>
            <w:shd w:val="clear" w:color="auto" w:fill="E5E5E5"/>
            <w:vAlign w:val="center"/>
          </w:tcPr>
          <w:p w14:paraId="77AC6C0D" w14:textId="77777777" w:rsidR="00412A1E" w:rsidRDefault="00412A1E" w:rsidP="005523EA">
            <w:pPr>
              <w:pStyle w:val="a3"/>
              <w:spacing w:line="240" w:lineRule="auto"/>
              <w:rPr>
                <w:sz w:val="28"/>
                <w:shd w:val="clear" w:color="000000" w:fill="auto"/>
              </w:rPr>
            </w:pPr>
          </w:p>
        </w:tc>
        <w:tc>
          <w:tcPr>
            <w:tcW w:w="11281" w:type="dxa"/>
            <w:gridSpan w:val="3"/>
            <w:vMerge/>
            <w:tcBorders>
              <w:top w:val="single" w:sz="2" w:space="0" w:color="000000"/>
              <w:left w:val="single" w:sz="6" w:space="0" w:color="000000"/>
              <w:bottom w:val="single" w:sz="2" w:space="0" w:color="A6A6A6"/>
              <w:right w:val="single" w:sz="8" w:space="0" w:color="000000"/>
            </w:tcBorders>
          </w:tcPr>
          <w:p w14:paraId="2CBA3406" w14:textId="77777777" w:rsidR="00412A1E" w:rsidRDefault="00412A1E" w:rsidP="005523EA">
            <w:pPr>
              <w:spacing w:line="240" w:lineRule="auto"/>
            </w:pPr>
          </w:p>
        </w:tc>
      </w:tr>
      <w:tr w:rsidR="00412A1E" w14:paraId="0DC51B35" w14:textId="77777777" w:rsidTr="00966F10">
        <w:trPr>
          <w:trHeight w:val="437"/>
        </w:trPr>
        <w:tc>
          <w:tcPr>
            <w:tcW w:w="943" w:type="dxa"/>
            <w:vMerge/>
            <w:tcBorders>
              <w:top w:val="single" w:sz="2" w:space="0" w:color="A6A6A6"/>
              <w:left w:val="single" w:sz="8" w:space="0" w:color="000000"/>
              <w:bottom w:val="single" w:sz="2" w:space="0" w:color="000000"/>
              <w:right w:val="single" w:sz="2" w:space="0" w:color="000000"/>
            </w:tcBorders>
          </w:tcPr>
          <w:p w14:paraId="57325E64" w14:textId="77777777" w:rsidR="00412A1E" w:rsidRDefault="00412A1E" w:rsidP="005523EA">
            <w:pPr>
              <w:spacing w:line="240" w:lineRule="auto"/>
            </w:pPr>
          </w:p>
        </w:tc>
        <w:tc>
          <w:tcPr>
            <w:tcW w:w="8226" w:type="dxa"/>
            <w:gridSpan w:val="2"/>
            <w:vMerge/>
            <w:tcBorders>
              <w:top w:val="dotted" w:sz="2" w:space="0" w:color="000000"/>
              <w:left w:val="single" w:sz="2" w:space="0" w:color="000000"/>
              <w:bottom w:val="dotted" w:sz="2" w:space="0" w:color="000000"/>
              <w:right w:val="single" w:sz="2" w:space="0" w:color="000000"/>
            </w:tcBorders>
          </w:tcPr>
          <w:p w14:paraId="425C060F" w14:textId="77777777" w:rsidR="00412A1E" w:rsidRDefault="00412A1E" w:rsidP="005523EA">
            <w:pPr>
              <w:spacing w:line="240" w:lineRule="auto"/>
            </w:pPr>
          </w:p>
        </w:tc>
        <w:tc>
          <w:tcPr>
            <w:tcW w:w="2113" w:type="dxa"/>
            <w:vMerge/>
            <w:tcBorders>
              <w:top w:val="dotted" w:sz="2" w:space="0" w:color="000000"/>
              <w:left w:val="single" w:sz="2" w:space="0" w:color="000000"/>
              <w:bottom w:val="dotted" w:sz="2" w:space="0" w:color="000000"/>
              <w:right w:val="single" w:sz="6" w:space="0" w:color="000000"/>
            </w:tcBorders>
          </w:tcPr>
          <w:p w14:paraId="5F613E38" w14:textId="77777777" w:rsidR="00412A1E" w:rsidRDefault="00412A1E" w:rsidP="005523EA">
            <w:pPr>
              <w:spacing w:line="240" w:lineRule="auto"/>
            </w:pPr>
          </w:p>
        </w:tc>
        <w:tc>
          <w:tcPr>
            <w:tcW w:w="11281" w:type="dxa"/>
            <w:gridSpan w:val="3"/>
            <w:vMerge w:val="restart"/>
            <w:tcBorders>
              <w:top w:val="single" w:sz="2" w:space="0" w:color="A6A6A6"/>
              <w:left w:val="single" w:sz="6" w:space="0" w:color="000000"/>
              <w:bottom w:val="single" w:sz="2" w:space="0" w:color="000000"/>
              <w:right w:val="single" w:sz="8" w:space="0" w:color="000000"/>
            </w:tcBorders>
            <w:vAlign w:val="center"/>
          </w:tcPr>
          <w:p w14:paraId="309CE334" w14:textId="77777777" w:rsidR="00412A1E" w:rsidRDefault="00412A1E" w:rsidP="005523EA">
            <w:pPr>
              <w:pStyle w:val="a3"/>
              <w:spacing w:line="240" w:lineRule="auto"/>
              <w:ind w:left="293" w:hanging="293"/>
              <w:rPr>
                <w:b/>
                <w:sz w:val="26"/>
                <w:shd w:val="clear" w:color="000000" w:fill="auto"/>
              </w:rPr>
            </w:pPr>
          </w:p>
        </w:tc>
      </w:tr>
      <w:tr w:rsidR="00412A1E" w14:paraId="368500A7" w14:textId="77777777" w:rsidTr="00966F10">
        <w:trPr>
          <w:trHeight w:val="712"/>
        </w:trPr>
        <w:tc>
          <w:tcPr>
            <w:tcW w:w="943" w:type="dxa"/>
            <w:vMerge/>
            <w:tcBorders>
              <w:top w:val="single" w:sz="2" w:space="0" w:color="A6A6A6"/>
              <w:left w:val="single" w:sz="8" w:space="0" w:color="000000"/>
              <w:bottom w:val="single" w:sz="2" w:space="0" w:color="000000"/>
              <w:right w:val="single" w:sz="2" w:space="0" w:color="000000"/>
            </w:tcBorders>
          </w:tcPr>
          <w:p w14:paraId="5DB18782" w14:textId="77777777" w:rsidR="00412A1E" w:rsidRDefault="00412A1E" w:rsidP="005523EA">
            <w:pPr>
              <w:spacing w:line="240" w:lineRule="auto"/>
            </w:pPr>
          </w:p>
        </w:tc>
        <w:tc>
          <w:tcPr>
            <w:tcW w:w="8226" w:type="dxa"/>
            <w:gridSpan w:val="2"/>
            <w:tcBorders>
              <w:top w:val="dotted" w:sz="2" w:space="0" w:color="000000"/>
              <w:left w:val="single" w:sz="2" w:space="0" w:color="000000"/>
              <w:bottom w:val="single" w:sz="2" w:space="0" w:color="000000"/>
              <w:right w:val="single" w:sz="2" w:space="0" w:color="000000"/>
            </w:tcBorders>
            <w:vAlign w:val="center"/>
          </w:tcPr>
          <w:p w14:paraId="7EA87C76" w14:textId="77777777" w:rsidR="00412A1E" w:rsidRDefault="00412A1E" w:rsidP="005523EA">
            <w:pPr>
              <w:pStyle w:val="a3"/>
              <w:spacing w:line="240" w:lineRule="auto"/>
              <w:rPr>
                <w:sz w:val="28"/>
                <w:shd w:val="clear" w:color="000000" w:fill="auto"/>
              </w:rPr>
            </w:pPr>
          </w:p>
        </w:tc>
        <w:tc>
          <w:tcPr>
            <w:tcW w:w="2113" w:type="dxa"/>
            <w:tcBorders>
              <w:top w:val="dotted" w:sz="2" w:space="0" w:color="000000"/>
              <w:left w:val="single" w:sz="2" w:space="0" w:color="000000"/>
              <w:bottom w:val="single" w:sz="2" w:space="0" w:color="000000"/>
              <w:right w:val="single" w:sz="6" w:space="0" w:color="000000"/>
            </w:tcBorders>
            <w:shd w:val="clear" w:color="auto" w:fill="E5E5E5"/>
            <w:vAlign w:val="center"/>
          </w:tcPr>
          <w:p w14:paraId="20BBACD6" w14:textId="77777777" w:rsidR="00412A1E" w:rsidRDefault="00412A1E" w:rsidP="005523EA">
            <w:pPr>
              <w:pStyle w:val="a3"/>
              <w:spacing w:line="240" w:lineRule="auto"/>
              <w:rPr>
                <w:sz w:val="28"/>
                <w:shd w:val="clear" w:color="000000" w:fill="auto"/>
              </w:rPr>
            </w:pPr>
          </w:p>
        </w:tc>
        <w:tc>
          <w:tcPr>
            <w:tcW w:w="11281" w:type="dxa"/>
            <w:gridSpan w:val="3"/>
            <w:vMerge/>
            <w:tcBorders>
              <w:top w:val="single" w:sz="2" w:space="0" w:color="A6A6A6"/>
              <w:left w:val="single" w:sz="6" w:space="0" w:color="000000"/>
              <w:bottom w:val="single" w:sz="2" w:space="0" w:color="000000"/>
              <w:right w:val="single" w:sz="8" w:space="0" w:color="000000"/>
            </w:tcBorders>
          </w:tcPr>
          <w:p w14:paraId="5AE24BDB" w14:textId="77777777" w:rsidR="00412A1E" w:rsidRDefault="00412A1E" w:rsidP="005523EA">
            <w:pPr>
              <w:spacing w:line="240" w:lineRule="auto"/>
            </w:pPr>
          </w:p>
        </w:tc>
      </w:tr>
      <w:tr w:rsidR="00412A1E" w14:paraId="28837CA6" w14:textId="77777777" w:rsidTr="00966F10">
        <w:trPr>
          <w:trHeight w:val="1202"/>
        </w:trPr>
        <w:tc>
          <w:tcPr>
            <w:tcW w:w="11281" w:type="dxa"/>
            <w:gridSpan w:val="4"/>
            <w:tcBorders>
              <w:top w:val="single" w:sz="2" w:space="0" w:color="000000"/>
              <w:left w:val="single" w:sz="8" w:space="0" w:color="000000"/>
              <w:bottom w:val="single" w:sz="8" w:space="0" w:color="000000"/>
              <w:right w:val="single" w:sz="6" w:space="0" w:color="000000"/>
            </w:tcBorders>
            <w:vAlign w:val="center"/>
          </w:tcPr>
          <w:p w14:paraId="2776D652" w14:textId="77777777" w:rsidR="00412A1E" w:rsidRDefault="00412A1E" w:rsidP="005523EA">
            <w:pPr>
              <w:pStyle w:val="a3"/>
              <w:tabs>
                <w:tab w:val="left" w:pos="10255"/>
              </w:tabs>
              <w:spacing w:line="240" w:lineRule="auto"/>
              <w:rPr>
                <w:lang w:eastAsia="zh-CN"/>
              </w:rPr>
            </w:pPr>
            <w:r>
              <w:rPr>
                <w:b/>
                <w:sz w:val="26"/>
                <w:shd w:val="clear" w:color="000000" w:fill="auto"/>
              </w:rPr>
              <w:t xml:space="preserve">3. </w:t>
            </w:r>
            <w:r>
              <w:rPr>
                <w:rFonts w:hint="eastAsia"/>
                <w:b/>
                <w:sz w:val="26"/>
                <w:shd w:val="clear" w:color="000000" w:fill="auto"/>
                <w:lang w:eastAsia="zh-CN"/>
              </w:rPr>
              <w:t>选取2~3个最能产生共鸣的研究问题。</w:t>
            </w:r>
            <w:r>
              <w:rPr>
                <w:b/>
                <w:sz w:val="26"/>
                <w:shd w:val="clear" w:color="000000" w:fill="auto"/>
                <w:lang w:eastAsia="zh-CN"/>
              </w:rPr>
              <w:t>(</w:t>
            </w:r>
            <w:r>
              <w:rPr>
                <w:rFonts w:hint="eastAsia"/>
                <w:b/>
                <w:sz w:val="26"/>
                <w:shd w:val="clear" w:color="000000" w:fill="auto"/>
                <w:lang w:eastAsia="zh-CN"/>
              </w:rPr>
              <w:t>在右边的空格中标注</w:t>
            </w:r>
            <w:r>
              <w:rPr>
                <w:b/>
                <w:sz w:val="26"/>
                <w:shd w:val="clear" w:color="000000" w:fill="auto"/>
                <w:lang w:eastAsia="zh-CN"/>
              </w:rPr>
              <w:t>)</w:t>
            </w:r>
          </w:p>
          <w:p w14:paraId="1508BE7D" w14:textId="77777777" w:rsidR="00412A1E" w:rsidRDefault="00412A1E" w:rsidP="005523EA">
            <w:pPr>
              <w:pStyle w:val="a3"/>
              <w:tabs>
                <w:tab w:val="left" w:pos="10255"/>
              </w:tabs>
              <w:spacing w:line="240" w:lineRule="auto"/>
              <w:rPr>
                <w:lang w:eastAsia="zh-CN"/>
              </w:rPr>
            </w:pPr>
            <w:r>
              <w:rPr>
                <w:sz w:val="22"/>
                <w:shd w:val="clear" w:color="000000" w:fill="auto"/>
                <w:lang w:eastAsia="zh-CN"/>
              </w:rPr>
              <w:t xml:space="preserve"> - </w:t>
            </w:r>
            <w:r>
              <w:rPr>
                <w:rFonts w:hint="eastAsia"/>
                <w:sz w:val="22"/>
                <w:shd w:val="clear" w:color="000000" w:fill="auto"/>
                <w:lang w:eastAsia="zh-CN"/>
              </w:rPr>
              <w:t>各组员要对自己选取的问题的研究必要性进行说明，然后通过投票的方式选出最终的研究对象。</w:t>
            </w:r>
          </w:p>
        </w:tc>
        <w:tc>
          <w:tcPr>
            <w:tcW w:w="11281" w:type="dxa"/>
            <w:gridSpan w:val="3"/>
            <w:tcBorders>
              <w:top w:val="single" w:sz="2" w:space="0" w:color="000000"/>
              <w:left w:val="single" w:sz="6" w:space="0" w:color="000000"/>
              <w:bottom w:val="single" w:sz="8" w:space="0" w:color="000000"/>
              <w:right w:val="single" w:sz="8" w:space="0" w:color="000000"/>
            </w:tcBorders>
            <w:vAlign w:val="center"/>
          </w:tcPr>
          <w:p w14:paraId="0B808BD1" w14:textId="77777777" w:rsidR="00412A1E" w:rsidRDefault="00412A1E" w:rsidP="005523EA">
            <w:pPr>
              <w:pStyle w:val="a3"/>
              <w:wordWrap/>
              <w:spacing w:line="240" w:lineRule="auto"/>
              <w:jc w:val="center"/>
              <w:rPr>
                <w:lang w:eastAsia="zh-CN"/>
              </w:rPr>
            </w:pPr>
            <w:r>
              <w:rPr>
                <w:i/>
                <w:sz w:val="24"/>
                <w:shd w:val="clear" w:color="000000" w:fill="auto"/>
              </w:rPr>
              <w:t>※</w:t>
            </w:r>
            <w:r>
              <w:rPr>
                <w:rFonts w:hint="eastAsia"/>
                <w:i/>
                <w:sz w:val="24"/>
                <w:shd w:val="clear" w:color="000000" w:fill="auto"/>
                <w:lang w:eastAsia="zh-CN"/>
              </w:rPr>
              <w:t>注意事项</w:t>
            </w:r>
          </w:p>
          <w:p w14:paraId="5D809290" w14:textId="77777777" w:rsidR="00412A1E" w:rsidRDefault="00412A1E" w:rsidP="005523EA">
            <w:pPr>
              <w:pStyle w:val="a3"/>
              <w:wordWrap/>
              <w:spacing w:line="240" w:lineRule="auto"/>
              <w:jc w:val="center"/>
            </w:pPr>
            <w:r>
              <w:rPr>
                <w:i/>
                <w:sz w:val="24"/>
                <w:shd w:val="clear" w:color="000000" w:fill="auto"/>
              </w:rPr>
              <w:t xml:space="preserve">  </w:t>
            </w:r>
            <w:r>
              <w:rPr>
                <w:rFonts w:hint="eastAsia"/>
                <w:i/>
                <w:sz w:val="24"/>
                <w:shd w:val="clear" w:color="000000" w:fill="auto"/>
                <w:lang w:eastAsia="zh-CN"/>
              </w:rPr>
              <w:t>如果很难回答出以上问题的话，需要考虑更换研究对象。</w:t>
            </w:r>
          </w:p>
        </w:tc>
      </w:tr>
    </w:tbl>
    <w:p w14:paraId="5751BA14" w14:textId="77777777" w:rsidR="00A85DA8" w:rsidRPr="00412A1E" w:rsidRDefault="00A85DA8" w:rsidP="005523EA">
      <w:pPr>
        <w:pStyle w:val="a3"/>
        <w:pBdr>
          <w:top w:val="none" w:sz="0" w:space="30" w:color="000000"/>
        </w:pBdr>
      </w:pPr>
    </w:p>
    <w:p w14:paraId="755C7FEF" w14:textId="77777777" w:rsidR="00A85DA8" w:rsidRDefault="001F700B">
      <w:r>
        <w:br w:type="page"/>
      </w:r>
    </w:p>
    <w:tbl>
      <w:tblPr>
        <w:tblW w:w="22562"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1281"/>
        <w:gridCol w:w="11281"/>
      </w:tblGrid>
      <w:tr w:rsidR="00A85DA8" w14:paraId="671391AD" w14:textId="77777777">
        <w:trPr>
          <w:trHeight w:val="886"/>
        </w:trPr>
        <w:tc>
          <w:tcPr>
            <w:tcW w:w="22562" w:type="dxa"/>
            <w:gridSpan w:val="2"/>
            <w:tcBorders>
              <w:top w:val="single" w:sz="8" w:space="0" w:color="000000"/>
              <w:left w:val="single" w:sz="8" w:space="0" w:color="000000"/>
              <w:bottom w:val="single" w:sz="2" w:space="0" w:color="000000"/>
              <w:right w:val="single" w:sz="8" w:space="0" w:color="000000"/>
            </w:tcBorders>
            <w:shd w:val="clear" w:color="auto" w:fill="CCCCCC"/>
            <w:vAlign w:val="center"/>
          </w:tcPr>
          <w:p w14:paraId="78A4D886" w14:textId="77777777" w:rsidR="00A85DA8" w:rsidRDefault="001F700B" w:rsidP="007D696B">
            <w:pPr>
              <w:pStyle w:val="a3"/>
              <w:spacing w:line="240" w:lineRule="auto"/>
            </w:pPr>
            <w:r>
              <w:rPr>
                <w:b/>
                <w:sz w:val="36"/>
              </w:rPr>
              <w:lastRenderedPageBreak/>
              <w:t>2</w:t>
            </w:r>
            <w:r>
              <w:rPr>
                <w:rFonts w:hint="eastAsia"/>
                <w:b/>
                <w:sz w:val="36"/>
                <w:lang w:eastAsia="zh-CN"/>
              </w:rPr>
              <w:t>阶段</w:t>
            </w:r>
            <w:r>
              <w:rPr>
                <w:b/>
                <w:sz w:val="36"/>
              </w:rPr>
              <w:t xml:space="preserve"> : </w:t>
            </w:r>
            <w:r>
              <w:rPr>
                <w:rFonts w:hint="eastAsia"/>
                <w:b/>
                <w:sz w:val="36"/>
                <w:lang w:eastAsia="zh-CN"/>
              </w:rPr>
              <w:t>共感与观察</w:t>
            </w:r>
            <w:r>
              <w:rPr>
                <w:b/>
                <w:sz w:val="36"/>
              </w:rPr>
              <w:t xml:space="preserve"> (Empathy &amp; Observation) - </w:t>
            </w:r>
            <w:r>
              <w:rPr>
                <w:rFonts w:hint="eastAsia"/>
                <w:b/>
                <w:sz w:val="36"/>
                <w:lang w:eastAsia="zh-CN"/>
              </w:rPr>
              <w:t>发散性思考部分</w:t>
            </w:r>
          </w:p>
        </w:tc>
      </w:tr>
      <w:tr w:rsidR="00A85DA8" w14:paraId="4B6C5D31" w14:textId="77777777">
        <w:trPr>
          <w:trHeight w:val="560"/>
        </w:trPr>
        <w:tc>
          <w:tcPr>
            <w:tcW w:w="22562" w:type="dxa"/>
            <w:gridSpan w:val="2"/>
            <w:tcBorders>
              <w:top w:val="single" w:sz="2" w:space="0" w:color="000000"/>
              <w:left w:val="single" w:sz="8" w:space="0" w:color="000000"/>
              <w:bottom w:val="single" w:sz="2" w:space="0" w:color="000000"/>
              <w:right w:val="single" w:sz="8" w:space="0" w:color="000000"/>
            </w:tcBorders>
            <w:vAlign w:val="center"/>
          </w:tcPr>
          <w:p w14:paraId="74C88392" w14:textId="77777777" w:rsidR="00A85DA8" w:rsidRDefault="001F700B" w:rsidP="007D696B">
            <w:pPr>
              <w:pStyle w:val="a3"/>
              <w:spacing w:line="240" w:lineRule="auto"/>
              <w:rPr>
                <w:lang w:eastAsia="zh-CN"/>
              </w:rPr>
            </w:pPr>
            <w:r>
              <w:rPr>
                <w:rFonts w:hint="eastAsia"/>
                <w:b/>
                <w:sz w:val="28"/>
                <w:lang w:eastAsia="zh-CN"/>
              </w:rPr>
              <w:t>目的</w:t>
            </w:r>
            <w:r>
              <w:rPr>
                <w:b/>
                <w:sz w:val="28"/>
                <w:lang w:eastAsia="zh-CN"/>
              </w:rPr>
              <w:t xml:space="preserve">: </w:t>
            </w:r>
            <w:r>
              <w:rPr>
                <w:rFonts w:hint="eastAsia"/>
                <w:b/>
                <w:sz w:val="28"/>
                <w:lang w:eastAsia="zh-CN"/>
              </w:rPr>
              <w:t>观察并感受问题，理解使用者（需求者）的心理。</w:t>
            </w:r>
          </w:p>
        </w:tc>
      </w:tr>
      <w:tr w:rsidR="00A85DA8" w14:paraId="0DC128C5" w14:textId="77777777">
        <w:trPr>
          <w:trHeight w:val="544"/>
        </w:trPr>
        <w:tc>
          <w:tcPr>
            <w:tcW w:w="22562" w:type="dxa"/>
            <w:gridSpan w:val="2"/>
            <w:tcBorders>
              <w:top w:val="single" w:sz="2" w:space="0" w:color="000000"/>
              <w:left w:val="single" w:sz="8" w:space="0" w:color="000000"/>
              <w:bottom w:val="single" w:sz="2" w:space="0" w:color="000000"/>
              <w:right w:val="single" w:sz="8" w:space="0" w:color="000000"/>
            </w:tcBorders>
            <w:vAlign w:val="center"/>
          </w:tcPr>
          <w:p w14:paraId="17400309" w14:textId="0D2AFF6F" w:rsidR="00A85DA8" w:rsidRDefault="001F700B" w:rsidP="007D696B">
            <w:pPr>
              <w:pStyle w:val="a3"/>
              <w:tabs>
                <w:tab w:val="left" w:pos="10255"/>
              </w:tabs>
              <w:spacing w:line="240" w:lineRule="auto"/>
              <w:rPr>
                <w:lang w:eastAsia="zh-CN"/>
              </w:rPr>
            </w:pPr>
            <w:r>
              <w:rPr>
                <w:b/>
                <w:sz w:val="32"/>
                <w:lang w:eastAsia="zh-CN"/>
              </w:rPr>
              <w:t>▶</w:t>
            </w:r>
            <w:r>
              <w:rPr>
                <w:b/>
                <w:sz w:val="32"/>
                <w:lang w:eastAsia="zh-CN"/>
              </w:rPr>
              <w:t xml:space="preserve"> </w:t>
            </w:r>
            <w:r>
              <w:rPr>
                <w:rFonts w:hint="eastAsia"/>
                <w:b/>
                <w:sz w:val="32"/>
                <w:lang w:eastAsia="zh-CN"/>
              </w:rPr>
              <w:t>我们</w:t>
            </w:r>
            <w:r>
              <w:rPr>
                <w:b/>
                <w:sz w:val="32"/>
                <w:lang w:eastAsia="zh-CN"/>
              </w:rPr>
              <w:t xml:space="preserve">   </w:t>
            </w:r>
            <w:r>
              <w:rPr>
                <w:rFonts w:hint="eastAsia"/>
                <w:b/>
                <w:sz w:val="32"/>
                <w:lang w:eastAsia="zh-CN"/>
              </w:rPr>
              <w:t xml:space="preserve">为了（   </w:t>
            </w:r>
            <w:r w:rsidR="0058567D">
              <w:rPr>
                <w:rFonts w:hint="eastAsia"/>
                <w:b/>
                <w:sz w:val="32"/>
                <w:lang w:eastAsia="zh-CN"/>
              </w:rPr>
              <w:t>方便拿外卖快递</w:t>
            </w:r>
            <w:r>
              <w:rPr>
                <w:rFonts w:hint="eastAsia"/>
                <w:b/>
                <w:sz w:val="32"/>
                <w:lang w:eastAsia="zh-CN"/>
              </w:rPr>
              <w:t xml:space="preserve">    </w:t>
            </w:r>
            <w:r w:rsidR="007D696B">
              <w:rPr>
                <w:b/>
                <w:sz w:val="32"/>
                <w:lang w:eastAsia="zh-CN"/>
              </w:rPr>
              <w:t xml:space="preserve">           </w:t>
            </w:r>
            <w:r>
              <w:rPr>
                <w:rFonts w:hint="eastAsia"/>
                <w:b/>
                <w:sz w:val="32"/>
                <w:lang w:eastAsia="zh-CN"/>
              </w:rPr>
              <w:t xml:space="preserve"> ）， 做（解决，改善，便利，幸福）（    </w:t>
            </w:r>
            <w:r w:rsidR="0058567D">
              <w:rPr>
                <w:rFonts w:hint="eastAsia"/>
                <w:b/>
                <w:sz w:val="32"/>
                <w:lang w:eastAsia="zh-CN"/>
              </w:rPr>
              <w:t>方便</w:t>
            </w:r>
            <w:r>
              <w:rPr>
                <w:rFonts w:hint="eastAsia"/>
                <w:b/>
                <w:sz w:val="32"/>
                <w:lang w:eastAsia="zh-CN"/>
              </w:rPr>
              <w:t xml:space="preserve"> </w:t>
            </w:r>
            <w:r w:rsidR="007D696B">
              <w:rPr>
                <w:b/>
                <w:sz w:val="32"/>
                <w:lang w:eastAsia="zh-CN"/>
              </w:rPr>
              <w:t xml:space="preserve">        </w:t>
            </w:r>
            <w:r>
              <w:rPr>
                <w:rFonts w:hint="eastAsia"/>
                <w:b/>
                <w:sz w:val="32"/>
                <w:lang w:eastAsia="zh-CN"/>
              </w:rPr>
              <w:t xml:space="preserve">  ）的新设计。</w:t>
            </w:r>
            <w:r>
              <w:rPr>
                <w:b/>
                <w:sz w:val="32"/>
                <w:lang w:eastAsia="zh-CN"/>
              </w:rPr>
              <w:t xml:space="preserve">   </w:t>
            </w:r>
          </w:p>
        </w:tc>
      </w:tr>
      <w:tr w:rsidR="00A85DA8" w14:paraId="464623EA" w14:textId="77777777">
        <w:trPr>
          <w:trHeight w:val="560"/>
        </w:trPr>
        <w:tc>
          <w:tcPr>
            <w:tcW w:w="11281" w:type="dxa"/>
            <w:tcBorders>
              <w:top w:val="single" w:sz="2" w:space="0" w:color="000000"/>
              <w:left w:val="single" w:sz="8" w:space="0" w:color="000000"/>
              <w:bottom w:val="single" w:sz="2" w:space="0" w:color="000000"/>
              <w:right w:val="single" w:sz="2" w:space="0" w:color="000000"/>
            </w:tcBorders>
            <w:shd w:val="clear" w:color="auto" w:fill="E5E5E5"/>
            <w:vAlign w:val="center"/>
          </w:tcPr>
          <w:p w14:paraId="4645BF65" w14:textId="77777777" w:rsidR="00A85DA8" w:rsidRDefault="001F700B" w:rsidP="007D696B">
            <w:pPr>
              <w:pStyle w:val="a3"/>
              <w:wordWrap/>
              <w:spacing w:line="240" w:lineRule="auto"/>
              <w:jc w:val="center"/>
            </w:pPr>
            <w:r>
              <w:rPr>
                <w:rFonts w:hint="eastAsia"/>
                <w:b/>
                <w:sz w:val="28"/>
                <w:lang w:eastAsia="zh-CN"/>
              </w:rPr>
              <w:t>共感活动</w:t>
            </w:r>
            <w:r>
              <w:rPr>
                <w:b/>
                <w:sz w:val="28"/>
              </w:rPr>
              <w:t xml:space="preserve">1 : </w:t>
            </w:r>
            <w:r>
              <w:rPr>
                <w:rFonts w:hint="eastAsia"/>
                <w:b/>
                <w:sz w:val="28"/>
                <w:lang w:eastAsia="zh-CN"/>
              </w:rPr>
              <w:t>观察与体验</w:t>
            </w:r>
          </w:p>
        </w:tc>
        <w:tc>
          <w:tcPr>
            <w:tcW w:w="11281" w:type="dxa"/>
            <w:tcBorders>
              <w:top w:val="single" w:sz="2" w:space="0" w:color="000000"/>
              <w:left w:val="single" w:sz="2" w:space="0" w:color="000000"/>
              <w:bottom w:val="single" w:sz="2" w:space="0" w:color="000000"/>
              <w:right w:val="single" w:sz="8" w:space="0" w:color="000000"/>
            </w:tcBorders>
            <w:shd w:val="clear" w:color="auto" w:fill="E5E5E5"/>
            <w:vAlign w:val="center"/>
          </w:tcPr>
          <w:p w14:paraId="7CCC5782" w14:textId="77777777" w:rsidR="00A85DA8" w:rsidRDefault="001F700B" w:rsidP="007D696B">
            <w:pPr>
              <w:pStyle w:val="a3"/>
              <w:wordWrap/>
              <w:spacing w:line="240" w:lineRule="auto"/>
              <w:jc w:val="center"/>
              <w:rPr>
                <w:lang w:eastAsia="zh-CN"/>
              </w:rPr>
            </w:pPr>
            <w:r>
              <w:rPr>
                <w:rFonts w:hint="eastAsia"/>
                <w:b/>
                <w:sz w:val="28"/>
                <w:lang w:eastAsia="zh-CN"/>
              </w:rPr>
              <w:t>共感活动</w:t>
            </w:r>
            <w:r>
              <w:rPr>
                <w:b/>
                <w:sz w:val="28"/>
              </w:rPr>
              <w:t xml:space="preserve">2 : </w:t>
            </w:r>
            <w:r>
              <w:rPr>
                <w:rFonts w:hint="eastAsia"/>
                <w:b/>
                <w:sz w:val="28"/>
                <w:lang w:eastAsia="zh-CN"/>
              </w:rPr>
              <w:t>访谈</w:t>
            </w:r>
          </w:p>
        </w:tc>
      </w:tr>
      <w:tr w:rsidR="00A85DA8" w14:paraId="00036360" w14:textId="77777777" w:rsidTr="00A855BE">
        <w:trPr>
          <w:trHeight w:val="858"/>
        </w:trPr>
        <w:tc>
          <w:tcPr>
            <w:tcW w:w="11281" w:type="dxa"/>
            <w:tcBorders>
              <w:top w:val="single" w:sz="2" w:space="0" w:color="000000"/>
              <w:left w:val="single" w:sz="8" w:space="0" w:color="000000"/>
              <w:bottom w:val="single" w:sz="2" w:space="0" w:color="000000"/>
              <w:right w:val="single" w:sz="2" w:space="0" w:color="000000"/>
            </w:tcBorders>
            <w:vAlign w:val="center"/>
          </w:tcPr>
          <w:p w14:paraId="0BDCB46F" w14:textId="77777777" w:rsidR="00A85DA8" w:rsidRDefault="001F700B" w:rsidP="007D696B">
            <w:pPr>
              <w:pStyle w:val="a3"/>
              <w:spacing w:line="240" w:lineRule="auto"/>
            </w:pPr>
            <w:r>
              <w:rPr>
                <w:b/>
                <w:sz w:val="26"/>
              </w:rPr>
              <w:t xml:space="preserve">Step1 </w:t>
            </w:r>
            <w:r>
              <w:rPr>
                <w:rFonts w:hint="eastAsia"/>
                <w:b/>
                <w:sz w:val="26"/>
              </w:rPr>
              <w:t>问题发生的各种各样的原因是什么？</w:t>
            </w:r>
            <w:r w:rsidR="000F276E">
              <w:t xml:space="preserve"> </w:t>
            </w:r>
            <w:r w:rsidR="000F276E" w:rsidRPr="000F276E">
              <w:rPr>
                <w:rFonts w:ascii="Malgun Gothic" w:eastAsia="Malgun Gothic" w:hAnsi="Malgun Gothic" w:cs="Malgun Gothic" w:hint="eastAsia"/>
                <w:b/>
                <w:sz w:val="26"/>
              </w:rPr>
              <w:t>문제가 발생하는 각양각색의</w:t>
            </w:r>
            <w:r w:rsidR="000F276E" w:rsidRPr="000F276E">
              <w:rPr>
                <w:b/>
                <w:sz w:val="26"/>
              </w:rPr>
              <w:t xml:space="preserve"> </w:t>
            </w:r>
            <w:r w:rsidR="000F276E" w:rsidRPr="000F276E">
              <w:rPr>
                <w:rFonts w:ascii="Malgun Gothic" w:eastAsia="Malgun Gothic" w:hAnsi="Malgun Gothic" w:cs="Malgun Gothic" w:hint="eastAsia"/>
                <w:b/>
                <w:sz w:val="26"/>
              </w:rPr>
              <w:t>원인</w:t>
            </w:r>
          </w:p>
          <w:p w14:paraId="2D02B36F" w14:textId="77777777" w:rsidR="00A85DA8" w:rsidRDefault="001F700B" w:rsidP="007D696B">
            <w:pPr>
              <w:pStyle w:val="a3"/>
              <w:spacing w:line="240" w:lineRule="auto"/>
              <w:rPr>
                <w:lang w:eastAsia="zh-CN"/>
              </w:rPr>
            </w:pPr>
            <w:r>
              <w:rPr>
                <w:sz w:val="22"/>
              </w:rPr>
              <w:t xml:space="preserve"> </w:t>
            </w:r>
            <w:r>
              <w:rPr>
                <w:sz w:val="22"/>
                <w:lang w:eastAsia="zh-CN"/>
              </w:rPr>
              <w:t xml:space="preserve">- </w:t>
            </w:r>
            <w:r>
              <w:rPr>
                <w:rFonts w:hint="eastAsia"/>
                <w:sz w:val="22"/>
                <w:lang w:eastAsia="zh-CN"/>
              </w:rPr>
              <w:t>首先推测（预测）使用者（需求者）的行动，完成下面的内容。</w:t>
            </w:r>
          </w:p>
        </w:tc>
        <w:tc>
          <w:tcPr>
            <w:tcW w:w="11281" w:type="dxa"/>
            <w:vMerge w:val="restart"/>
            <w:tcBorders>
              <w:top w:val="single" w:sz="2" w:space="0" w:color="000000"/>
              <w:left w:val="single" w:sz="2" w:space="0" w:color="000000"/>
              <w:bottom w:val="single" w:sz="2" w:space="0" w:color="000000"/>
              <w:right w:val="single" w:sz="8" w:space="0" w:color="000000"/>
            </w:tcBorders>
          </w:tcPr>
          <w:p w14:paraId="5BAA6A23" w14:textId="77777777" w:rsidR="00A85DA8" w:rsidRDefault="001F700B" w:rsidP="007D696B">
            <w:pPr>
              <w:pStyle w:val="a3"/>
              <w:spacing w:line="240" w:lineRule="auto"/>
              <w:ind w:left="393" w:hanging="393"/>
              <w:rPr>
                <w:lang w:eastAsia="zh-CN"/>
              </w:rPr>
            </w:pPr>
            <w:r>
              <w:rPr>
                <w:b/>
                <w:sz w:val="28"/>
                <w:lang w:eastAsia="zh-CN"/>
              </w:rPr>
              <w:t>Step1</w:t>
            </w:r>
            <w:r w:rsidR="00A23C21">
              <w:rPr>
                <w:b/>
                <w:sz w:val="28"/>
                <w:lang w:eastAsia="zh-CN"/>
              </w:rPr>
              <w:t xml:space="preserve"> </w:t>
            </w:r>
            <w:r w:rsidR="00A855BE" w:rsidRPr="00A855BE">
              <w:rPr>
                <w:rFonts w:ascii="Malgun Gothic" w:eastAsia="Malgun Gothic" w:hAnsi="Malgun Gothic" w:cs="Malgun Gothic" w:hint="eastAsia"/>
                <w:b/>
                <w:sz w:val="28"/>
                <w:lang w:eastAsia="zh-CN"/>
              </w:rPr>
              <w:t>每位10人</w:t>
            </w:r>
            <w:r w:rsidR="00A855BE" w:rsidRPr="00A855BE">
              <w:rPr>
                <w:rFonts w:ascii="New Gulim" w:eastAsia="New Gulim" w:hAnsi="New Gulim" w:cs="New Gulim" w:hint="eastAsia"/>
                <w:b/>
                <w:sz w:val="28"/>
                <w:lang w:eastAsia="zh-CN"/>
              </w:rPr>
              <w:t>进</w:t>
            </w:r>
            <w:r w:rsidR="00A855BE" w:rsidRPr="00A855BE">
              <w:rPr>
                <w:rFonts w:ascii="Malgun Gothic" w:eastAsia="Malgun Gothic" w:hAnsi="Malgun Gothic" w:cs="Malgun Gothic" w:hint="eastAsia"/>
                <w:b/>
                <w:sz w:val="28"/>
                <w:lang w:eastAsia="zh-CN"/>
              </w:rPr>
              <w:t>行采</w:t>
            </w:r>
            <w:r w:rsidR="00A855BE" w:rsidRPr="00A855BE">
              <w:rPr>
                <w:rFonts w:ascii="New Gulim" w:eastAsia="New Gulim" w:hAnsi="New Gulim" w:cs="New Gulim" w:hint="eastAsia"/>
                <w:b/>
                <w:sz w:val="28"/>
                <w:lang w:eastAsia="zh-CN"/>
              </w:rPr>
              <w:t>访</w:t>
            </w:r>
            <w:r w:rsidR="00A855BE" w:rsidRPr="00A855BE">
              <w:rPr>
                <w:rFonts w:ascii="Malgun Gothic" w:eastAsia="Malgun Gothic" w:hAnsi="Malgun Gothic" w:cs="Malgun Gothic" w:hint="eastAsia"/>
                <w:b/>
                <w:sz w:val="28"/>
                <w:lang w:eastAsia="zh-CN"/>
              </w:rPr>
              <w:t>（特</w:t>
            </w:r>
            <w:r w:rsidR="00A855BE" w:rsidRPr="00A855BE">
              <w:rPr>
                <w:rFonts w:ascii="New Gulim" w:eastAsia="New Gulim" w:hAnsi="New Gulim" w:cs="New Gulim" w:hint="eastAsia"/>
                <w:b/>
                <w:sz w:val="28"/>
                <w:lang w:eastAsia="zh-CN"/>
              </w:rPr>
              <w:t>别</w:t>
            </w:r>
            <w:r w:rsidR="00A855BE" w:rsidRPr="00A855BE">
              <w:rPr>
                <w:rFonts w:ascii="Malgun Gothic" w:eastAsia="Malgun Gothic" w:hAnsi="Malgun Gothic" w:cs="Malgun Gothic" w:hint="eastAsia"/>
                <w:b/>
                <w:sz w:val="28"/>
                <w:lang w:eastAsia="zh-CN"/>
              </w:rPr>
              <w:t>工作</w:t>
            </w:r>
            <w:r w:rsidR="00A855BE" w:rsidRPr="00A855BE">
              <w:rPr>
                <w:rFonts w:ascii="New Gulim" w:eastAsia="New Gulim" w:hAnsi="New Gulim" w:cs="New Gulim" w:hint="eastAsia"/>
                <w:b/>
                <w:sz w:val="28"/>
                <w:lang w:eastAsia="zh-CN"/>
              </w:rPr>
              <w:t>单</w:t>
            </w:r>
            <w:r w:rsidR="00A855BE" w:rsidRPr="00A855BE">
              <w:rPr>
                <w:rFonts w:ascii="Malgun Gothic" w:eastAsia="Malgun Gothic" w:hAnsi="Malgun Gothic" w:cs="Malgun Gothic" w:hint="eastAsia"/>
                <w:b/>
                <w:sz w:val="28"/>
                <w:lang w:eastAsia="zh-CN"/>
              </w:rPr>
              <w:t>）</w:t>
            </w:r>
            <w:r w:rsidR="00186F2E">
              <w:rPr>
                <w:rFonts w:ascii="Malgun Gothic" w:eastAsia="Malgun Gothic" w:hAnsi="Malgun Gothic" w:cs="Malgun Gothic" w:hint="eastAsia"/>
                <w:b/>
                <w:sz w:val="28"/>
                <w:lang w:eastAsia="zh-CN"/>
              </w:rPr>
              <w:t xml:space="preserve"> </w:t>
            </w:r>
            <w:r w:rsidR="00186F2E">
              <w:rPr>
                <w:rFonts w:ascii="Malgun Gothic" w:eastAsia="Malgun Gothic" w:hAnsi="Malgun Gothic" w:cs="Malgun Gothic"/>
                <w:b/>
                <w:sz w:val="28"/>
                <w:lang w:eastAsia="zh-CN"/>
              </w:rPr>
              <w:t xml:space="preserve">/ </w:t>
            </w:r>
            <w:r>
              <w:rPr>
                <w:b/>
                <w:sz w:val="28"/>
                <w:lang w:eastAsia="zh-CN"/>
              </w:rPr>
              <w:t xml:space="preserve"> </w:t>
            </w:r>
            <w:r>
              <w:rPr>
                <w:rFonts w:hint="eastAsia"/>
                <w:b/>
                <w:sz w:val="28"/>
                <w:lang w:eastAsia="zh-CN"/>
              </w:rPr>
              <w:t>试着对制作者</w:t>
            </w:r>
            <w:r>
              <w:rPr>
                <w:b/>
                <w:sz w:val="28"/>
                <w:lang w:eastAsia="zh-CN"/>
              </w:rPr>
              <w:t>(</w:t>
            </w:r>
            <w:r>
              <w:rPr>
                <w:rFonts w:hint="eastAsia"/>
                <w:b/>
                <w:sz w:val="28"/>
                <w:lang w:eastAsia="zh-CN"/>
              </w:rPr>
              <w:t>提供者</w:t>
            </w:r>
            <w:r>
              <w:rPr>
                <w:b/>
                <w:sz w:val="28"/>
                <w:lang w:eastAsia="zh-CN"/>
              </w:rPr>
              <w:t>)</w:t>
            </w:r>
            <w:r>
              <w:rPr>
                <w:rFonts w:hint="eastAsia"/>
                <w:b/>
                <w:sz w:val="28"/>
                <w:lang w:eastAsia="zh-CN"/>
              </w:rPr>
              <w:t>进行访谈。</w:t>
            </w:r>
          </w:p>
          <w:p w14:paraId="33B69F20" w14:textId="77777777" w:rsidR="00A85DA8" w:rsidRDefault="001F700B" w:rsidP="007D696B">
            <w:pPr>
              <w:pStyle w:val="a3"/>
              <w:spacing w:line="240" w:lineRule="auto"/>
              <w:ind w:left="374" w:hanging="374"/>
            </w:pPr>
            <w:r>
              <w:rPr>
                <w:b/>
                <w:sz w:val="28"/>
                <w:lang w:eastAsia="zh-CN"/>
              </w:rPr>
              <w:t>Step</w:t>
            </w:r>
            <w:r w:rsidR="00186F2E">
              <w:rPr>
                <w:b/>
                <w:sz w:val="28"/>
                <w:lang w:eastAsia="zh-CN"/>
              </w:rPr>
              <w:t>2</w:t>
            </w:r>
            <w:r>
              <w:rPr>
                <w:b/>
                <w:sz w:val="28"/>
                <w:lang w:eastAsia="zh-CN"/>
              </w:rPr>
              <w:t xml:space="preserve"> </w:t>
            </w:r>
            <w:r w:rsidR="00A855BE" w:rsidRPr="00A855BE">
              <w:rPr>
                <w:rFonts w:hint="eastAsia"/>
                <w:b/>
                <w:sz w:val="28"/>
                <w:lang w:eastAsia="zh-CN"/>
              </w:rPr>
              <w:t xml:space="preserve">组员们的采访内容 </w:t>
            </w:r>
            <w:r>
              <w:rPr>
                <w:rFonts w:hint="eastAsia"/>
                <w:b/>
                <w:sz w:val="28"/>
                <w:lang w:eastAsia="zh-CN"/>
              </w:rPr>
              <w:t>整理访谈的内容。</w:t>
            </w:r>
            <w:r w:rsidR="000F276E">
              <w:rPr>
                <w:rFonts w:hint="eastAsia"/>
                <w:lang w:eastAsia="zh-CN"/>
              </w:rPr>
              <w:t xml:space="preserve"> </w:t>
            </w:r>
            <w:r w:rsidR="000F276E" w:rsidRPr="000F276E">
              <w:rPr>
                <w:rFonts w:ascii="Malgun Gothic" w:eastAsia="Malgun Gothic" w:hAnsi="Malgun Gothic" w:cs="Malgun Gothic" w:hint="eastAsia"/>
                <w:b/>
                <w:sz w:val="28"/>
              </w:rPr>
              <w:t>팀원들은</w:t>
            </w:r>
            <w:r w:rsidR="000F276E" w:rsidRPr="000F276E">
              <w:rPr>
                <w:b/>
                <w:sz w:val="28"/>
              </w:rPr>
              <w:t xml:space="preserve"> </w:t>
            </w:r>
            <w:r w:rsidR="000F276E" w:rsidRPr="000F276E">
              <w:rPr>
                <w:rFonts w:ascii="Malgun Gothic" w:eastAsia="Malgun Gothic" w:hAnsi="Malgun Gothic" w:cs="Malgun Gothic" w:hint="eastAsia"/>
                <w:b/>
                <w:sz w:val="28"/>
              </w:rPr>
              <w:t>인터뷰</w:t>
            </w:r>
            <w:r w:rsidR="000F276E" w:rsidRPr="000F276E">
              <w:rPr>
                <w:b/>
                <w:sz w:val="28"/>
              </w:rPr>
              <w:t xml:space="preserve"> </w:t>
            </w:r>
            <w:r w:rsidR="000F276E" w:rsidRPr="000F276E">
              <w:rPr>
                <w:rFonts w:ascii="Malgun Gothic" w:eastAsia="Malgun Gothic" w:hAnsi="Malgun Gothic" w:cs="Malgun Gothic" w:hint="eastAsia"/>
                <w:b/>
                <w:sz w:val="28"/>
              </w:rPr>
              <w:t>내용을</w:t>
            </w:r>
            <w:r w:rsidR="000F276E" w:rsidRPr="000F276E">
              <w:rPr>
                <w:b/>
                <w:sz w:val="28"/>
              </w:rPr>
              <w:t xml:space="preserve"> </w:t>
            </w:r>
            <w:r w:rsidR="000F276E" w:rsidRPr="000F276E">
              <w:rPr>
                <w:rFonts w:ascii="Malgun Gothic" w:eastAsia="Malgun Gothic" w:hAnsi="Malgun Gothic" w:cs="Malgun Gothic" w:hint="eastAsia"/>
                <w:b/>
                <w:sz w:val="28"/>
              </w:rPr>
              <w:t>정리</w:t>
            </w:r>
          </w:p>
        </w:tc>
      </w:tr>
      <w:tr w:rsidR="00C57749" w14:paraId="4DAAFDF6" w14:textId="77777777" w:rsidTr="007D696B">
        <w:trPr>
          <w:trHeight w:val="2195"/>
        </w:trPr>
        <w:tc>
          <w:tcPr>
            <w:tcW w:w="11281" w:type="dxa"/>
            <w:tcBorders>
              <w:top w:val="single" w:sz="2" w:space="0" w:color="000000"/>
              <w:left w:val="single" w:sz="8" w:space="0" w:color="000000"/>
              <w:right w:val="single" w:sz="2" w:space="0" w:color="000000"/>
            </w:tcBorders>
            <w:vAlign w:val="center"/>
          </w:tcPr>
          <w:p w14:paraId="1D07F7B3" w14:textId="555B64A9" w:rsidR="00C57749" w:rsidRDefault="0058567D" w:rsidP="007D696B">
            <w:pPr>
              <w:pStyle w:val="a3"/>
              <w:spacing w:line="240" w:lineRule="auto"/>
              <w:rPr>
                <w:rFonts w:hint="eastAsia"/>
                <w:b/>
                <w:sz w:val="28"/>
              </w:rPr>
            </w:pPr>
            <w:r>
              <w:rPr>
                <w:rFonts w:hint="eastAsia"/>
                <w:b/>
                <w:sz w:val="28"/>
                <w:lang w:eastAsia="zh-CN"/>
              </w:rPr>
              <w:t>浪费时间浪费体力，会让心情烦躁</w:t>
            </w:r>
          </w:p>
        </w:tc>
        <w:tc>
          <w:tcPr>
            <w:tcW w:w="11281" w:type="dxa"/>
            <w:vMerge/>
            <w:tcBorders>
              <w:top w:val="single" w:sz="2" w:space="0" w:color="000000"/>
              <w:left w:val="single" w:sz="2" w:space="0" w:color="000000"/>
              <w:bottom w:val="single" w:sz="2" w:space="0" w:color="000000"/>
              <w:right w:val="single" w:sz="8" w:space="0" w:color="000000"/>
            </w:tcBorders>
          </w:tcPr>
          <w:p w14:paraId="55B64CBE" w14:textId="77777777" w:rsidR="00C57749" w:rsidRDefault="00C57749" w:rsidP="007D696B">
            <w:pPr>
              <w:spacing w:line="240" w:lineRule="auto"/>
            </w:pPr>
          </w:p>
        </w:tc>
      </w:tr>
      <w:tr w:rsidR="00A85DA8" w14:paraId="4A5BE914" w14:textId="77777777" w:rsidTr="00C57749">
        <w:trPr>
          <w:trHeight w:val="658"/>
        </w:trPr>
        <w:tc>
          <w:tcPr>
            <w:tcW w:w="11281" w:type="dxa"/>
            <w:tcBorders>
              <w:top w:val="single" w:sz="2" w:space="0" w:color="000000"/>
              <w:left w:val="single" w:sz="8" w:space="0" w:color="000000"/>
              <w:bottom w:val="single" w:sz="2" w:space="0" w:color="000000"/>
              <w:right w:val="single" w:sz="2" w:space="0" w:color="000000"/>
            </w:tcBorders>
            <w:vAlign w:val="center"/>
          </w:tcPr>
          <w:p w14:paraId="33DD9BF0" w14:textId="77777777" w:rsidR="00A85DA8" w:rsidRDefault="001F700B" w:rsidP="007D696B">
            <w:pPr>
              <w:pStyle w:val="a3"/>
              <w:spacing w:line="240" w:lineRule="auto"/>
              <w:ind w:left="374" w:hanging="374"/>
            </w:pPr>
            <w:r>
              <w:rPr>
                <w:b/>
                <w:sz w:val="28"/>
              </w:rPr>
              <w:t>Step</w:t>
            </w:r>
            <w:r w:rsidR="00C57749">
              <w:rPr>
                <w:b/>
                <w:sz w:val="28"/>
              </w:rPr>
              <w:t>2</w:t>
            </w:r>
            <w:r>
              <w:rPr>
                <w:b/>
                <w:sz w:val="28"/>
              </w:rPr>
              <w:t xml:space="preserve"> </w:t>
            </w:r>
            <w:r>
              <w:rPr>
                <w:rFonts w:hint="eastAsia"/>
                <w:b/>
                <w:sz w:val="28"/>
              </w:rPr>
              <w:t>用换位思考的角度直接体验和感受，完成下面的内容。</w:t>
            </w:r>
            <w:r w:rsidR="000F276E">
              <w:rPr>
                <w:rFonts w:hint="eastAsia"/>
                <w:b/>
                <w:sz w:val="28"/>
              </w:rPr>
              <w:t xml:space="preserve"> </w:t>
            </w:r>
            <w:r w:rsidR="000F276E">
              <w:rPr>
                <w:rFonts w:ascii="Malgun Gothic" w:eastAsia="Malgun Gothic" w:hAnsi="Malgun Gothic" w:cs="Malgun Gothic" w:hint="eastAsia"/>
                <w:b/>
                <w:sz w:val="28"/>
              </w:rPr>
              <w:t>역지사지</w:t>
            </w:r>
          </w:p>
          <w:p w14:paraId="57B40A4C" w14:textId="77777777" w:rsidR="00A85DA8" w:rsidRDefault="001F700B" w:rsidP="007D696B">
            <w:pPr>
              <w:pStyle w:val="a3"/>
              <w:spacing w:line="240" w:lineRule="auto"/>
              <w:ind w:left="374" w:hanging="374"/>
              <w:rPr>
                <w:lang w:eastAsia="zh-CN"/>
              </w:rPr>
            </w:pPr>
            <w:r>
              <w:rPr>
                <w:sz w:val="22"/>
              </w:rPr>
              <w:t xml:space="preserve"> </w:t>
            </w:r>
            <w:r>
              <w:rPr>
                <w:sz w:val="22"/>
                <w:lang w:eastAsia="zh-CN"/>
              </w:rPr>
              <w:t xml:space="preserve">- </w:t>
            </w:r>
            <w:r>
              <w:rPr>
                <w:rFonts w:hint="eastAsia"/>
                <w:sz w:val="22"/>
                <w:lang w:eastAsia="zh-CN"/>
              </w:rPr>
              <w:t>站在使用者（需求者）立场上去体会，如果和预测的内容相比有不用之处，要进行记录。</w:t>
            </w:r>
          </w:p>
        </w:tc>
        <w:tc>
          <w:tcPr>
            <w:tcW w:w="11281" w:type="dxa"/>
            <w:vMerge/>
            <w:tcBorders>
              <w:top w:val="single" w:sz="2" w:space="0" w:color="000000"/>
              <w:left w:val="single" w:sz="2" w:space="0" w:color="000000"/>
              <w:bottom w:val="single" w:sz="2" w:space="0" w:color="000000"/>
              <w:right w:val="single" w:sz="8" w:space="0" w:color="000000"/>
            </w:tcBorders>
          </w:tcPr>
          <w:p w14:paraId="30FBE3B8" w14:textId="77777777" w:rsidR="00A85DA8" w:rsidRDefault="00A85DA8" w:rsidP="007D696B">
            <w:pPr>
              <w:spacing w:line="240" w:lineRule="auto"/>
              <w:rPr>
                <w:lang w:eastAsia="zh-CN"/>
              </w:rPr>
            </w:pPr>
          </w:p>
        </w:tc>
      </w:tr>
      <w:tr w:rsidR="00A85DA8" w14:paraId="49A57E39" w14:textId="77777777" w:rsidTr="007D696B">
        <w:trPr>
          <w:trHeight w:val="1702"/>
        </w:trPr>
        <w:tc>
          <w:tcPr>
            <w:tcW w:w="11281" w:type="dxa"/>
            <w:tcBorders>
              <w:top w:val="single" w:sz="2" w:space="0" w:color="000000"/>
              <w:left w:val="single" w:sz="8" w:space="0" w:color="000000"/>
              <w:bottom w:val="single" w:sz="2" w:space="0" w:color="000000"/>
              <w:right w:val="single" w:sz="2" w:space="0" w:color="000000"/>
            </w:tcBorders>
            <w:vAlign w:val="center"/>
          </w:tcPr>
          <w:p w14:paraId="430978EF" w14:textId="77777777" w:rsidR="00A85DA8" w:rsidRDefault="00A85DA8" w:rsidP="007D696B">
            <w:pPr>
              <w:pStyle w:val="a3"/>
              <w:spacing w:line="240" w:lineRule="auto"/>
              <w:ind w:left="374" w:hanging="374"/>
              <w:rPr>
                <w:b/>
                <w:sz w:val="28"/>
                <w:lang w:eastAsia="zh-CN"/>
              </w:rPr>
            </w:pPr>
          </w:p>
          <w:p w14:paraId="5D714C67" w14:textId="477DE925" w:rsidR="00A85DA8" w:rsidRDefault="0058567D" w:rsidP="007D696B">
            <w:pPr>
              <w:pStyle w:val="a3"/>
              <w:spacing w:line="240" w:lineRule="auto"/>
              <w:ind w:left="374" w:hanging="374"/>
              <w:rPr>
                <w:b/>
                <w:sz w:val="28"/>
                <w:lang w:eastAsia="zh-CN"/>
              </w:rPr>
            </w:pPr>
            <w:r>
              <w:rPr>
                <w:rFonts w:hint="eastAsia"/>
                <w:b/>
                <w:sz w:val="28"/>
                <w:lang w:eastAsia="zh-CN"/>
              </w:rPr>
              <w:t>安全问题，</w:t>
            </w:r>
          </w:p>
          <w:p w14:paraId="5E8CF49E" w14:textId="77777777" w:rsidR="00A85DA8" w:rsidRDefault="00A85DA8" w:rsidP="007D696B">
            <w:pPr>
              <w:pStyle w:val="a3"/>
              <w:spacing w:line="240" w:lineRule="auto"/>
              <w:ind w:left="374" w:hanging="374"/>
              <w:rPr>
                <w:b/>
                <w:sz w:val="28"/>
                <w:lang w:eastAsia="zh-CN"/>
              </w:rPr>
            </w:pPr>
          </w:p>
          <w:p w14:paraId="60912C23" w14:textId="77777777" w:rsidR="00A85DA8" w:rsidRDefault="00A85DA8" w:rsidP="007D696B">
            <w:pPr>
              <w:pStyle w:val="a3"/>
              <w:spacing w:line="240" w:lineRule="auto"/>
              <w:ind w:left="374" w:hanging="374"/>
              <w:rPr>
                <w:b/>
                <w:sz w:val="28"/>
                <w:lang w:eastAsia="zh-CN"/>
              </w:rPr>
            </w:pPr>
          </w:p>
          <w:p w14:paraId="3C571348" w14:textId="77777777" w:rsidR="00A85DA8" w:rsidRDefault="00A85DA8" w:rsidP="007D696B">
            <w:pPr>
              <w:pStyle w:val="a3"/>
              <w:spacing w:line="240" w:lineRule="auto"/>
              <w:ind w:left="374" w:hanging="374"/>
              <w:rPr>
                <w:b/>
                <w:sz w:val="28"/>
                <w:lang w:eastAsia="zh-CN"/>
              </w:rPr>
            </w:pPr>
          </w:p>
        </w:tc>
        <w:tc>
          <w:tcPr>
            <w:tcW w:w="11281" w:type="dxa"/>
            <w:vMerge/>
            <w:tcBorders>
              <w:top w:val="single" w:sz="2" w:space="0" w:color="000000"/>
              <w:left w:val="single" w:sz="2" w:space="0" w:color="000000"/>
              <w:bottom w:val="single" w:sz="2" w:space="0" w:color="000000"/>
              <w:right w:val="single" w:sz="8" w:space="0" w:color="000000"/>
            </w:tcBorders>
          </w:tcPr>
          <w:p w14:paraId="738B7F74" w14:textId="77777777" w:rsidR="00A85DA8" w:rsidRDefault="00A85DA8" w:rsidP="007D696B">
            <w:pPr>
              <w:spacing w:line="240" w:lineRule="auto"/>
              <w:rPr>
                <w:lang w:eastAsia="zh-CN"/>
              </w:rPr>
            </w:pPr>
          </w:p>
        </w:tc>
      </w:tr>
      <w:tr w:rsidR="00A85DA8" w14:paraId="24C2EB5B" w14:textId="77777777">
        <w:trPr>
          <w:trHeight w:val="504"/>
        </w:trPr>
        <w:tc>
          <w:tcPr>
            <w:tcW w:w="22562" w:type="dxa"/>
            <w:gridSpan w:val="2"/>
            <w:tcBorders>
              <w:top w:val="single" w:sz="2" w:space="0" w:color="000000"/>
              <w:left w:val="single" w:sz="8" w:space="0" w:color="000000"/>
              <w:bottom w:val="single" w:sz="2" w:space="0" w:color="000000"/>
              <w:right w:val="single" w:sz="8" w:space="0" w:color="000000"/>
            </w:tcBorders>
            <w:shd w:val="clear" w:color="auto" w:fill="E5E5E5"/>
            <w:vAlign w:val="center"/>
          </w:tcPr>
          <w:p w14:paraId="6CE83EED" w14:textId="77777777" w:rsidR="00A85DA8" w:rsidRDefault="00C57749" w:rsidP="007D696B">
            <w:pPr>
              <w:pStyle w:val="a3"/>
              <w:spacing w:line="240" w:lineRule="auto"/>
            </w:pPr>
            <w:r>
              <w:rPr>
                <w:b/>
                <w:sz w:val="26"/>
                <w:lang w:eastAsia="zh-CN"/>
              </w:rPr>
              <w:t>3</w:t>
            </w:r>
            <w:r w:rsidR="001F700B">
              <w:rPr>
                <w:b/>
                <w:sz w:val="26"/>
                <w:lang w:eastAsia="zh-CN"/>
              </w:rPr>
              <w:t xml:space="preserve">. </w:t>
            </w:r>
            <w:r w:rsidR="001F700B">
              <w:rPr>
                <w:rFonts w:hint="eastAsia"/>
                <w:b/>
                <w:sz w:val="26"/>
                <w:lang w:eastAsia="zh-CN"/>
              </w:rPr>
              <w:t>分析并分享全部通过直接体验，观察和访谈收集到的内容。</w:t>
            </w:r>
            <w:r w:rsidR="000F276E">
              <w:rPr>
                <w:rFonts w:hint="eastAsia"/>
                <w:lang w:eastAsia="zh-CN"/>
              </w:rPr>
              <w:t xml:space="preserve"> </w:t>
            </w:r>
            <w:r w:rsidR="000F276E" w:rsidRPr="000F276E">
              <w:rPr>
                <w:rFonts w:ascii="Malgun Gothic" w:eastAsia="Malgun Gothic" w:hAnsi="Malgun Gothic" w:cs="Malgun Gothic" w:hint="eastAsia"/>
                <w:b/>
                <w:sz w:val="26"/>
              </w:rPr>
              <w:t>직접</w:t>
            </w:r>
            <w:r w:rsidR="000F276E" w:rsidRPr="000F276E">
              <w:rPr>
                <w:b/>
                <w:sz w:val="26"/>
              </w:rPr>
              <w:t xml:space="preserve"> </w:t>
            </w:r>
            <w:r w:rsidR="000F276E" w:rsidRPr="000F276E">
              <w:rPr>
                <w:rFonts w:ascii="Malgun Gothic" w:eastAsia="Malgun Gothic" w:hAnsi="Malgun Gothic" w:cs="Malgun Gothic" w:hint="eastAsia"/>
                <w:b/>
                <w:sz w:val="26"/>
              </w:rPr>
              <w:t>체험</w:t>
            </w:r>
            <w:r w:rsidR="000F276E" w:rsidRPr="000F276E">
              <w:rPr>
                <w:b/>
                <w:sz w:val="26"/>
              </w:rPr>
              <w:t xml:space="preserve">, </w:t>
            </w:r>
            <w:r w:rsidR="000F276E" w:rsidRPr="000F276E">
              <w:rPr>
                <w:rFonts w:ascii="Malgun Gothic" w:eastAsia="Malgun Gothic" w:hAnsi="Malgun Gothic" w:cs="Malgun Gothic" w:hint="eastAsia"/>
                <w:b/>
                <w:sz w:val="26"/>
              </w:rPr>
              <w:t>관찰</w:t>
            </w:r>
            <w:r w:rsidR="000F276E" w:rsidRPr="000F276E">
              <w:rPr>
                <w:b/>
                <w:sz w:val="26"/>
              </w:rPr>
              <w:t xml:space="preserve">, </w:t>
            </w:r>
            <w:r w:rsidR="000F276E" w:rsidRPr="000F276E">
              <w:rPr>
                <w:rFonts w:ascii="Malgun Gothic" w:eastAsia="Malgun Gothic" w:hAnsi="Malgun Gothic" w:cs="Malgun Gothic" w:hint="eastAsia"/>
                <w:b/>
                <w:sz w:val="26"/>
              </w:rPr>
              <w:t>인터뷰를</w:t>
            </w:r>
            <w:r w:rsidR="000F276E" w:rsidRPr="000F276E">
              <w:rPr>
                <w:b/>
                <w:sz w:val="26"/>
              </w:rPr>
              <w:t xml:space="preserve"> </w:t>
            </w:r>
            <w:r w:rsidR="000F276E" w:rsidRPr="000F276E">
              <w:rPr>
                <w:rFonts w:ascii="Malgun Gothic" w:eastAsia="Malgun Gothic" w:hAnsi="Malgun Gothic" w:cs="Malgun Gothic" w:hint="eastAsia"/>
                <w:b/>
                <w:sz w:val="26"/>
              </w:rPr>
              <w:t>통해</w:t>
            </w:r>
            <w:r w:rsidR="000F276E" w:rsidRPr="000F276E">
              <w:rPr>
                <w:b/>
                <w:sz w:val="26"/>
              </w:rPr>
              <w:t xml:space="preserve"> </w:t>
            </w:r>
            <w:r w:rsidR="000F276E" w:rsidRPr="000F276E">
              <w:rPr>
                <w:rFonts w:ascii="Malgun Gothic" w:eastAsia="Malgun Gothic" w:hAnsi="Malgun Gothic" w:cs="Malgun Gothic" w:hint="eastAsia"/>
                <w:b/>
                <w:sz w:val="26"/>
              </w:rPr>
              <w:t>수집한</w:t>
            </w:r>
            <w:r w:rsidR="000F276E" w:rsidRPr="000F276E">
              <w:rPr>
                <w:b/>
                <w:sz w:val="26"/>
              </w:rPr>
              <w:t xml:space="preserve"> </w:t>
            </w:r>
            <w:r w:rsidR="000F276E" w:rsidRPr="000F276E">
              <w:rPr>
                <w:rFonts w:ascii="Malgun Gothic" w:eastAsia="Malgun Gothic" w:hAnsi="Malgun Gothic" w:cs="Malgun Gothic" w:hint="eastAsia"/>
                <w:b/>
                <w:sz w:val="26"/>
              </w:rPr>
              <w:t>내용을</w:t>
            </w:r>
            <w:r w:rsidR="000F276E" w:rsidRPr="000F276E">
              <w:rPr>
                <w:b/>
                <w:sz w:val="26"/>
              </w:rPr>
              <w:t xml:space="preserve"> </w:t>
            </w:r>
            <w:r w:rsidR="000F276E" w:rsidRPr="000F276E">
              <w:rPr>
                <w:rFonts w:ascii="Malgun Gothic" w:eastAsia="Malgun Gothic" w:hAnsi="Malgun Gothic" w:cs="Malgun Gothic" w:hint="eastAsia"/>
                <w:b/>
                <w:sz w:val="26"/>
              </w:rPr>
              <w:t>모두</w:t>
            </w:r>
            <w:r w:rsidR="000F276E" w:rsidRPr="000F276E">
              <w:rPr>
                <w:b/>
                <w:sz w:val="26"/>
              </w:rPr>
              <w:t xml:space="preserve"> </w:t>
            </w:r>
            <w:r w:rsidR="000F276E" w:rsidRPr="000F276E">
              <w:rPr>
                <w:rFonts w:ascii="Malgun Gothic" w:eastAsia="Malgun Gothic" w:hAnsi="Malgun Gothic" w:cs="Malgun Gothic" w:hint="eastAsia"/>
                <w:b/>
                <w:sz w:val="26"/>
              </w:rPr>
              <w:t>분석해</w:t>
            </w:r>
            <w:r w:rsidR="000F276E" w:rsidRPr="000F276E">
              <w:rPr>
                <w:b/>
                <w:sz w:val="26"/>
              </w:rPr>
              <w:t xml:space="preserve"> </w:t>
            </w:r>
            <w:r w:rsidR="000F276E" w:rsidRPr="000F276E">
              <w:rPr>
                <w:rFonts w:ascii="Malgun Gothic" w:eastAsia="Malgun Gothic" w:hAnsi="Malgun Gothic" w:cs="Malgun Gothic" w:hint="eastAsia"/>
                <w:b/>
                <w:sz w:val="26"/>
              </w:rPr>
              <w:t>공유한다</w:t>
            </w:r>
            <w:r w:rsidR="000F276E" w:rsidRPr="000F276E">
              <w:rPr>
                <w:b/>
                <w:sz w:val="26"/>
              </w:rPr>
              <w:t>.</w:t>
            </w:r>
          </w:p>
        </w:tc>
      </w:tr>
      <w:tr w:rsidR="00A85DA8" w14:paraId="6F1DA889" w14:textId="77777777" w:rsidTr="007D696B">
        <w:trPr>
          <w:trHeight w:val="2638"/>
        </w:trPr>
        <w:tc>
          <w:tcPr>
            <w:tcW w:w="22562" w:type="dxa"/>
            <w:gridSpan w:val="2"/>
            <w:tcBorders>
              <w:top w:val="single" w:sz="2" w:space="0" w:color="000000"/>
              <w:left w:val="single" w:sz="8" w:space="0" w:color="000000"/>
              <w:bottom w:val="single" w:sz="2" w:space="0" w:color="000000"/>
              <w:right w:val="single" w:sz="8" w:space="0" w:color="000000"/>
            </w:tcBorders>
            <w:vAlign w:val="center"/>
          </w:tcPr>
          <w:p w14:paraId="64CBD334" w14:textId="77777777" w:rsidR="00A85DA8" w:rsidRDefault="00A85DA8" w:rsidP="007D696B">
            <w:pPr>
              <w:pStyle w:val="a3"/>
              <w:spacing w:line="240" w:lineRule="auto"/>
              <w:rPr>
                <w:b/>
                <w:sz w:val="26"/>
              </w:rPr>
            </w:pPr>
          </w:p>
          <w:p w14:paraId="7A72673A" w14:textId="72AE5464" w:rsidR="00A85DA8" w:rsidRDefault="00AA2B90" w:rsidP="007D696B">
            <w:pPr>
              <w:pStyle w:val="a3"/>
              <w:spacing w:line="240" w:lineRule="auto"/>
              <w:rPr>
                <w:b/>
                <w:sz w:val="26"/>
              </w:rPr>
            </w:pPr>
            <w:r>
              <w:rPr>
                <w:rFonts w:hint="eastAsia"/>
                <w:b/>
                <w:sz w:val="26"/>
                <w:lang w:eastAsia="zh-CN"/>
              </w:rPr>
              <w:t>通过分析我们得出大多数人都觉得这个设计很人性化，但是都指出存在安全问题，容易发生高空坠物的事故。</w:t>
            </w:r>
          </w:p>
          <w:p w14:paraId="11EF0725" w14:textId="77777777" w:rsidR="00A85DA8" w:rsidRDefault="00A85DA8" w:rsidP="007D696B">
            <w:pPr>
              <w:pStyle w:val="a3"/>
              <w:spacing w:line="240" w:lineRule="auto"/>
              <w:rPr>
                <w:b/>
                <w:sz w:val="26"/>
              </w:rPr>
            </w:pPr>
          </w:p>
          <w:p w14:paraId="19F1DFA6" w14:textId="77777777" w:rsidR="00A85DA8" w:rsidRDefault="00A85DA8" w:rsidP="007D696B">
            <w:pPr>
              <w:pStyle w:val="a3"/>
              <w:spacing w:line="240" w:lineRule="auto"/>
              <w:rPr>
                <w:b/>
                <w:sz w:val="26"/>
              </w:rPr>
            </w:pPr>
          </w:p>
        </w:tc>
      </w:tr>
      <w:tr w:rsidR="00A85DA8" w14:paraId="6AC9A011" w14:textId="77777777">
        <w:trPr>
          <w:trHeight w:val="504"/>
        </w:trPr>
        <w:tc>
          <w:tcPr>
            <w:tcW w:w="22562" w:type="dxa"/>
            <w:gridSpan w:val="2"/>
            <w:tcBorders>
              <w:top w:val="single" w:sz="2" w:space="0" w:color="000000"/>
              <w:left w:val="single" w:sz="8" w:space="0" w:color="000000"/>
              <w:bottom w:val="single" w:sz="2" w:space="0" w:color="000000"/>
              <w:right w:val="single" w:sz="8" w:space="0" w:color="000000"/>
            </w:tcBorders>
            <w:shd w:val="clear" w:color="auto" w:fill="E5E5E5"/>
            <w:vAlign w:val="center"/>
          </w:tcPr>
          <w:p w14:paraId="5FD789AD" w14:textId="77777777" w:rsidR="00A85DA8" w:rsidRDefault="00C57749" w:rsidP="007D696B">
            <w:pPr>
              <w:pStyle w:val="a3"/>
              <w:spacing w:line="240" w:lineRule="auto"/>
              <w:ind w:left="393" w:hanging="393"/>
            </w:pPr>
            <w:r>
              <w:rPr>
                <w:b/>
                <w:sz w:val="26"/>
              </w:rPr>
              <w:t>4</w:t>
            </w:r>
            <w:r w:rsidR="001F700B">
              <w:rPr>
                <w:b/>
                <w:sz w:val="26"/>
              </w:rPr>
              <w:t xml:space="preserve">. </w:t>
            </w:r>
            <w:r w:rsidR="001F700B">
              <w:rPr>
                <w:rFonts w:hint="eastAsia"/>
                <w:b/>
                <w:sz w:val="26"/>
              </w:rPr>
              <w:t>不是眼睛看到的表面的，而是使用者（需求者）的真正的需求（needs）是什么？</w:t>
            </w:r>
            <w:r w:rsidR="000F276E">
              <w:rPr>
                <w:rFonts w:hint="eastAsia"/>
                <w:b/>
                <w:sz w:val="26"/>
              </w:rPr>
              <w:t xml:space="preserve"> </w:t>
            </w:r>
            <w:r w:rsidR="000F276E" w:rsidRPr="000F276E">
              <w:rPr>
                <w:rFonts w:ascii="Malgun Gothic" w:eastAsia="Malgun Gothic" w:hAnsi="Malgun Gothic" w:cs="Malgun Gothic" w:hint="eastAsia"/>
                <w:b/>
                <w:sz w:val="26"/>
              </w:rPr>
              <w:t>눈에</w:t>
            </w:r>
            <w:r w:rsidR="000F276E" w:rsidRPr="000F276E">
              <w:rPr>
                <w:b/>
                <w:sz w:val="26"/>
              </w:rPr>
              <w:t xml:space="preserve"> </w:t>
            </w:r>
            <w:r w:rsidR="000F276E" w:rsidRPr="000F276E">
              <w:rPr>
                <w:rFonts w:ascii="Malgun Gothic" w:eastAsia="Malgun Gothic" w:hAnsi="Malgun Gothic" w:cs="Malgun Gothic" w:hint="eastAsia"/>
                <w:b/>
                <w:sz w:val="26"/>
              </w:rPr>
              <w:t>보이는</w:t>
            </w:r>
            <w:r w:rsidR="000F276E" w:rsidRPr="000F276E">
              <w:rPr>
                <w:b/>
                <w:sz w:val="26"/>
              </w:rPr>
              <w:t xml:space="preserve"> </w:t>
            </w:r>
            <w:r w:rsidR="000F276E" w:rsidRPr="000F276E">
              <w:rPr>
                <w:rFonts w:ascii="Malgun Gothic" w:eastAsia="Malgun Gothic" w:hAnsi="Malgun Gothic" w:cs="Malgun Gothic" w:hint="eastAsia"/>
                <w:b/>
                <w:sz w:val="26"/>
              </w:rPr>
              <w:t>표면이</w:t>
            </w:r>
            <w:r w:rsidR="000F276E" w:rsidRPr="000F276E">
              <w:rPr>
                <w:b/>
                <w:sz w:val="26"/>
              </w:rPr>
              <w:t xml:space="preserve"> </w:t>
            </w:r>
            <w:r w:rsidR="000F276E" w:rsidRPr="000F276E">
              <w:rPr>
                <w:rFonts w:ascii="Malgun Gothic" w:eastAsia="Malgun Gothic" w:hAnsi="Malgun Gothic" w:cs="Malgun Gothic" w:hint="eastAsia"/>
                <w:b/>
                <w:sz w:val="26"/>
              </w:rPr>
              <w:t>아닌</w:t>
            </w:r>
            <w:r w:rsidR="000F276E" w:rsidRPr="000F276E">
              <w:rPr>
                <w:b/>
                <w:sz w:val="26"/>
              </w:rPr>
              <w:t xml:space="preserve"> </w:t>
            </w:r>
            <w:r w:rsidR="000F276E" w:rsidRPr="000F276E">
              <w:rPr>
                <w:rFonts w:ascii="Malgun Gothic" w:eastAsia="Malgun Gothic" w:hAnsi="Malgun Gothic" w:cs="Malgun Gothic" w:hint="eastAsia"/>
                <w:b/>
                <w:sz w:val="26"/>
              </w:rPr>
              <w:t>사용자</w:t>
            </w:r>
            <w:r w:rsidR="000F276E" w:rsidRPr="000F276E">
              <w:rPr>
                <w:b/>
                <w:sz w:val="26"/>
              </w:rPr>
              <w:t>(</w:t>
            </w:r>
            <w:r w:rsidR="000F276E" w:rsidRPr="000F276E">
              <w:rPr>
                <w:rFonts w:ascii="Malgun Gothic" w:eastAsia="Malgun Gothic" w:hAnsi="Malgun Gothic" w:cs="Malgun Gothic" w:hint="eastAsia"/>
                <w:b/>
                <w:sz w:val="26"/>
              </w:rPr>
              <w:t>수요자</w:t>
            </w:r>
            <w:r w:rsidR="000F276E" w:rsidRPr="000F276E">
              <w:rPr>
                <w:b/>
                <w:sz w:val="26"/>
              </w:rPr>
              <w:t>)</w:t>
            </w:r>
            <w:r w:rsidR="000F276E" w:rsidRPr="000F276E">
              <w:rPr>
                <w:rFonts w:ascii="Malgun Gothic" w:eastAsia="Malgun Gothic" w:hAnsi="Malgun Gothic" w:cs="Malgun Gothic" w:hint="eastAsia"/>
                <w:b/>
                <w:sz w:val="26"/>
              </w:rPr>
              <w:t>의</w:t>
            </w:r>
            <w:r w:rsidR="000F276E" w:rsidRPr="000F276E">
              <w:rPr>
                <w:b/>
                <w:sz w:val="26"/>
              </w:rPr>
              <w:t xml:space="preserve"> </w:t>
            </w:r>
            <w:r w:rsidR="000F276E" w:rsidRPr="000F276E">
              <w:rPr>
                <w:rFonts w:ascii="Malgun Gothic" w:eastAsia="Malgun Gothic" w:hAnsi="Malgun Gothic" w:cs="Malgun Gothic" w:hint="eastAsia"/>
                <w:b/>
                <w:sz w:val="26"/>
              </w:rPr>
              <w:t>진정한</w:t>
            </w:r>
            <w:r w:rsidR="000F276E" w:rsidRPr="000F276E">
              <w:rPr>
                <w:b/>
                <w:sz w:val="26"/>
              </w:rPr>
              <w:t xml:space="preserve"> </w:t>
            </w:r>
            <w:r w:rsidR="000F276E" w:rsidRPr="000F276E">
              <w:rPr>
                <w:rFonts w:ascii="Malgun Gothic" w:eastAsia="Malgun Gothic" w:hAnsi="Malgun Gothic" w:cs="Malgun Gothic" w:hint="eastAsia"/>
                <w:b/>
                <w:sz w:val="26"/>
              </w:rPr>
              <w:t>니즈</w:t>
            </w:r>
            <w:r w:rsidR="000F276E" w:rsidRPr="000F276E">
              <w:rPr>
                <w:b/>
                <w:sz w:val="26"/>
              </w:rPr>
              <w:t>(needs)</w:t>
            </w:r>
            <w:r w:rsidR="000F276E" w:rsidRPr="000F276E">
              <w:rPr>
                <w:rFonts w:ascii="Malgun Gothic" w:eastAsia="Malgun Gothic" w:hAnsi="Malgun Gothic" w:cs="Malgun Gothic" w:hint="eastAsia"/>
                <w:b/>
                <w:sz w:val="26"/>
              </w:rPr>
              <w:t>란</w:t>
            </w:r>
            <w:r w:rsidR="000F276E" w:rsidRPr="000F276E">
              <w:rPr>
                <w:b/>
                <w:sz w:val="26"/>
              </w:rPr>
              <w:t xml:space="preserve"> </w:t>
            </w:r>
            <w:r w:rsidR="000F276E" w:rsidRPr="000F276E">
              <w:rPr>
                <w:rFonts w:ascii="Malgun Gothic" w:eastAsia="Malgun Gothic" w:hAnsi="Malgun Gothic" w:cs="Malgun Gothic" w:hint="eastAsia"/>
                <w:b/>
                <w:sz w:val="26"/>
              </w:rPr>
              <w:t>무엇인가</w:t>
            </w:r>
            <w:r w:rsidR="000F276E" w:rsidRPr="000F276E">
              <w:rPr>
                <w:b/>
                <w:sz w:val="26"/>
              </w:rPr>
              <w:t>.</w:t>
            </w:r>
          </w:p>
        </w:tc>
      </w:tr>
      <w:tr w:rsidR="00A85DA8" w14:paraId="44696CEE" w14:textId="77777777" w:rsidTr="007D696B">
        <w:trPr>
          <w:trHeight w:val="1932"/>
        </w:trPr>
        <w:tc>
          <w:tcPr>
            <w:tcW w:w="22562" w:type="dxa"/>
            <w:gridSpan w:val="2"/>
            <w:tcBorders>
              <w:top w:val="single" w:sz="2" w:space="0" w:color="000000"/>
              <w:left w:val="single" w:sz="8" w:space="0" w:color="000000"/>
              <w:bottom w:val="single" w:sz="8" w:space="0" w:color="000000"/>
              <w:right w:val="single" w:sz="8" w:space="0" w:color="000000"/>
            </w:tcBorders>
            <w:vAlign w:val="center"/>
          </w:tcPr>
          <w:p w14:paraId="540E8D6F" w14:textId="762EFD5A" w:rsidR="00A85DA8" w:rsidRDefault="0058567D" w:rsidP="007D696B">
            <w:pPr>
              <w:pStyle w:val="a3"/>
              <w:rPr>
                <w:rFonts w:hint="eastAsia"/>
                <w:b/>
                <w:sz w:val="26"/>
              </w:rPr>
            </w:pPr>
            <w:r>
              <w:rPr>
                <w:rFonts w:hint="eastAsia"/>
                <w:b/>
                <w:sz w:val="26"/>
                <w:lang w:eastAsia="zh-CN"/>
              </w:rPr>
              <w:t>真正的需求是希望住在高楼层且没有电梯的人得到人性化的便利</w:t>
            </w:r>
          </w:p>
          <w:p w14:paraId="4D54AC79" w14:textId="77777777" w:rsidR="00A85DA8" w:rsidRDefault="00A85DA8">
            <w:pPr>
              <w:pStyle w:val="a3"/>
              <w:ind w:left="393" w:hanging="393"/>
              <w:rPr>
                <w:b/>
                <w:sz w:val="26"/>
              </w:rPr>
            </w:pPr>
          </w:p>
        </w:tc>
      </w:tr>
    </w:tbl>
    <w:p w14:paraId="1B84D189" w14:textId="77777777" w:rsidR="00A85DA8" w:rsidRDefault="00A85DA8">
      <w:pPr>
        <w:pStyle w:val="a3"/>
      </w:pPr>
    </w:p>
    <w:tbl>
      <w:tblPr>
        <w:tblW w:w="22674"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12"/>
        <w:gridCol w:w="697"/>
        <w:gridCol w:w="2894"/>
        <w:gridCol w:w="3817"/>
        <w:gridCol w:w="3873"/>
        <w:gridCol w:w="3648"/>
        <w:gridCol w:w="7521"/>
        <w:gridCol w:w="112"/>
      </w:tblGrid>
      <w:tr w:rsidR="00BB6BC1" w14:paraId="00BE8530" w14:textId="77777777" w:rsidTr="00BB6BC1">
        <w:trPr>
          <w:gridAfter w:val="1"/>
          <w:wAfter w:w="112" w:type="dxa"/>
          <w:trHeight w:val="840"/>
        </w:trPr>
        <w:tc>
          <w:tcPr>
            <w:tcW w:w="22562" w:type="dxa"/>
            <w:gridSpan w:val="7"/>
            <w:tcBorders>
              <w:top w:val="single" w:sz="8" w:space="0" w:color="000000"/>
              <w:left w:val="single" w:sz="8" w:space="0" w:color="000000"/>
              <w:bottom w:val="single" w:sz="2" w:space="0" w:color="000000"/>
              <w:right w:val="single" w:sz="8" w:space="0" w:color="000000"/>
            </w:tcBorders>
            <w:shd w:val="clear" w:color="auto" w:fill="CCCCCC"/>
            <w:vAlign w:val="center"/>
          </w:tcPr>
          <w:p w14:paraId="51673DE6" w14:textId="77777777" w:rsidR="00BB6BC1" w:rsidRDefault="00BB6BC1" w:rsidP="00BB6BC1">
            <w:pPr>
              <w:pStyle w:val="a3"/>
              <w:spacing w:line="240" w:lineRule="auto"/>
              <w:rPr>
                <w:b/>
                <w:sz w:val="36"/>
                <w:lang w:eastAsia="zh-CN"/>
              </w:rPr>
            </w:pPr>
            <w:r>
              <w:rPr>
                <w:b/>
                <w:sz w:val="36"/>
                <w:lang w:eastAsia="zh-CN"/>
              </w:rPr>
              <w:lastRenderedPageBreak/>
              <w:t xml:space="preserve">2.5 </w:t>
            </w:r>
            <w:r>
              <w:rPr>
                <w:rFonts w:hint="eastAsia"/>
                <w:b/>
                <w:sz w:val="36"/>
                <w:lang w:eastAsia="zh-CN"/>
              </w:rPr>
              <w:t>阶段</w:t>
            </w:r>
            <w:r>
              <w:rPr>
                <w:b/>
                <w:sz w:val="36"/>
                <w:lang w:eastAsia="zh-CN"/>
              </w:rPr>
              <w:t xml:space="preserve"> : Desk research</w:t>
            </w:r>
          </w:p>
        </w:tc>
      </w:tr>
      <w:tr w:rsidR="00BB6BC1" w14:paraId="5DB5C76E" w14:textId="77777777" w:rsidTr="00BB6BC1">
        <w:trPr>
          <w:gridAfter w:val="1"/>
          <w:wAfter w:w="112" w:type="dxa"/>
          <w:trHeight w:val="840"/>
        </w:trPr>
        <w:tc>
          <w:tcPr>
            <w:tcW w:w="22562" w:type="dxa"/>
            <w:gridSpan w:val="7"/>
            <w:tcBorders>
              <w:top w:val="single" w:sz="8" w:space="0" w:color="000000"/>
              <w:left w:val="single" w:sz="8" w:space="0" w:color="000000"/>
              <w:bottom w:val="single" w:sz="2" w:space="0" w:color="000000"/>
              <w:right w:val="single" w:sz="8" w:space="0" w:color="000000"/>
            </w:tcBorders>
            <w:shd w:val="clear" w:color="auto" w:fill="CCCCCC"/>
            <w:vAlign w:val="center"/>
          </w:tcPr>
          <w:p w14:paraId="280833BE" w14:textId="77777777" w:rsidR="00BB6BC1" w:rsidRDefault="00BB6BC1" w:rsidP="00BB6BC1">
            <w:pPr>
              <w:pStyle w:val="a3"/>
              <w:spacing w:line="240" w:lineRule="auto"/>
              <w:rPr>
                <w:b/>
                <w:sz w:val="36"/>
                <w:lang w:eastAsia="zh-CN"/>
              </w:rPr>
            </w:pPr>
            <w:r>
              <w:rPr>
                <w:rFonts w:hint="eastAsia"/>
                <w:b/>
                <w:sz w:val="36"/>
                <w:lang w:eastAsia="zh-CN"/>
              </w:rPr>
              <w:t>目的</w:t>
            </w:r>
            <w:r>
              <w:rPr>
                <w:b/>
                <w:sz w:val="36"/>
                <w:lang w:eastAsia="zh-CN"/>
              </w:rPr>
              <w:t xml:space="preserve"> : </w:t>
            </w:r>
            <w:r>
              <w:rPr>
                <w:rFonts w:hint="eastAsia"/>
                <w:b/>
                <w:sz w:val="36"/>
                <w:lang w:eastAsia="zh-CN"/>
              </w:rPr>
              <w:t>在解决问题之前先确认一下时候有先行研究或解决方案。</w:t>
            </w:r>
            <w:r>
              <w:rPr>
                <w:b/>
                <w:sz w:val="36"/>
                <w:lang w:eastAsia="zh-CN"/>
              </w:rPr>
              <w:t xml:space="preserve"> (</w:t>
            </w:r>
            <w:r>
              <w:rPr>
                <w:rFonts w:hint="eastAsia"/>
                <w:b/>
                <w:sz w:val="36"/>
                <w:lang w:eastAsia="zh-CN"/>
              </w:rPr>
              <w:t>包括国内外</w:t>
            </w:r>
            <w:r w:rsidRPr="00BB6BC1">
              <w:rPr>
                <w:rFonts w:hint="eastAsia"/>
                <w:b/>
                <w:sz w:val="36"/>
                <w:lang w:eastAsia="zh-CN"/>
              </w:rPr>
              <w:t>)</w:t>
            </w:r>
          </w:p>
        </w:tc>
      </w:tr>
      <w:tr w:rsidR="00BB6BC1" w14:paraId="12673F68" w14:textId="77777777" w:rsidTr="00BB6BC1">
        <w:trPr>
          <w:gridAfter w:val="1"/>
          <w:wAfter w:w="112" w:type="dxa"/>
          <w:trHeight w:val="840"/>
        </w:trPr>
        <w:tc>
          <w:tcPr>
            <w:tcW w:w="22562" w:type="dxa"/>
            <w:gridSpan w:val="7"/>
            <w:tcBorders>
              <w:top w:val="single" w:sz="8" w:space="0" w:color="000000"/>
              <w:left w:val="single" w:sz="8" w:space="0" w:color="000000"/>
              <w:bottom w:val="single" w:sz="2" w:space="0" w:color="000000"/>
              <w:right w:val="single" w:sz="8" w:space="0" w:color="000000"/>
            </w:tcBorders>
            <w:shd w:val="clear" w:color="auto" w:fill="CCCCCC"/>
            <w:vAlign w:val="center"/>
          </w:tcPr>
          <w:p w14:paraId="21B0B046" w14:textId="77777777" w:rsidR="00BB6BC1" w:rsidRDefault="00BB6BC1" w:rsidP="00BB6BC1">
            <w:pPr>
              <w:pStyle w:val="a3"/>
              <w:spacing w:line="240" w:lineRule="auto"/>
              <w:rPr>
                <w:b/>
                <w:sz w:val="36"/>
                <w:lang w:eastAsia="zh-CN"/>
              </w:rPr>
            </w:pPr>
            <w:r w:rsidRPr="00BB6BC1">
              <w:rPr>
                <w:rFonts w:ascii="Segoe UI Emoji" w:hAnsi="Segoe UI Emoji" w:cs="Segoe UI Emoji"/>
                <w:b/>
                <w:sz w:val="36"/>
                <w:lang w:eastAsia="zh-CN"/>
              </w:rPr>
              <w:t>▶</w:t>
            </w:r>
            <w:r>
              <w:rPr>
                <w:b/>
                <w:sz w:val="36"/>
                <w:lang w:eastAsia="zh-CN"/>
              </w:rPr>
              <w:t xml:space="preserve"> </w:t>
            </w:r>
            <w:r>
              <w:rPr>
                <w:rFonts w:hint="eastAsia"/>
                <w:b/>
                <w:sz w:val="36"/>
                <w:lang w:eastAsia="zh-CN"/>
              </w:rPr>
              <w:t>我们</w:t>
            </w:r>
            <w:r>
              <w:rPr>
                <w:b/>
                <w:sz w:val="36"/>
                <w:lang w:eastAsia="zh-CN"/>
              </w:rPr>
              <w:t xml:space="preserve">                  </w:t>
            </w:r>
            <w:r>
              <w:rPr>
                <w:rFonts w:hint="eastAsia"/>
                <w:b/>
                <w:sz w:val="36"/>
                <w:lang w:eastAsia="zh-CN"/>
              </w:rPr>
              <w:t>为了</w:t>
            </w:r>
            <w:r>
              <w:rPr>
                <w:b/>
                <w:sz w:val="36"/>
                <w:lang w:eastAsia="zh-CN"/>
              </w:rPr>
              <w:t xml:space="preserve">                   </w:t>
            </w:r>
            <w:r>
              <w:rPr>
                <w:rFonts w:hint="eastAsia"/>
                <w:b/>
                <w:sz w:val="36"/>
                <w:lang w:eastAsia="zh-CN"/>
              </w:rPr>
              <w:t>做了       新的设计（解决，改善，便利，幸福）。</w:t>
            </w:r>
          </w:p>
        </w:tc>
      </w:tr>
      <w:tr w:rsidR="00BB6BC1" w14:paraId="69274961" w14:textId="77777777" w:rsidTr="00BB6BC1">
        <w:trPr>
          <w:gridBefore w:val="1"/>
          <w:wBefore w:w="112" w:type="dxa"/>
          <w:trHeight w:val="1476"/>
        </w:trPr>
        <w:tc>
          <w:tcPr>
            <w:tcW w:w="11281" w:type="dxa"/>
            <w:gridSpan w:val="4"/>
            <w:tcBorders>
              <w:top w:val="single" w:sz="2" w:space="0" w:color="000000"/>
              <w:left w:val="single" w:sz="8" w:space="0" w:color="000000"/>
              <w:bottom w:val="single" w:sz="2" w:space="0" w:color="000000"/>
              <w:right w:val="single" w:sz="2" w:space="0" w:color="000000"/>
            </w:tcBorders>
            <w:vAlign w:val="center"/>
          </w:tcPr>
          <w:p w14:paraId="1DF82152" w14:textId="77777777" w:rsidR="00BB6BC1" w:rsidRDefault="00BB6BC1" w:rsidP="00BB6BC1">
            <w:pPr>
              <w:pStyle w:val="a3"/>
              <w:numPr>
                <w:ilvl w:val="0"/>
                <w:numId w:val="8"/>
              </w:numPr>
              <w:spacing w:line="240" w:lineRule="auto"/>
              <w:ind w:left="336" w:hanging="336"/>
              <w:rPr>
                <w:lang w:eastAsia="zh-CN"/>
              </w:rPr>
            </w:pPr>
            <w:r>
              <w:rPr>
                <w:rFonts w:hint="eastAsia"/>
                <w:b/>
                <w:sz w:val="28"/>
                <w:lang w:eastAsia="zh-CN"/>
              </w:rPr>
              <w:t>调查之前，考虑出5种解决问题的方法。</w:t>
            </w:r>
          </w:p>
          <w:p w14:paraId="53230487" w14:textId="77777777" w:rsidR="00BB6BC1" w:rsidRDefault="00BB6BC1" w:rsidP="007960AF">
            <w:pPr>
              <w:pStyle w:val="a3"/>
              <w:spacing w:line="240" w:lineRule="auto"/>
              <w:rPr>
                <w:lang w:eastAsia="zh-CN"/>
              </w:rPr>
            </w:pPr>
            <w:r>
              <w:rPr>
                <w:sz w:val="22"/>
                <w:lang w:eastAsia="zh-CN"/>
              </w:rPr>
              <w:t xml:space="preserve"> - </w:t>
            </w:r>
            <w:r>
              <w:rPr>
                <w:rFonts w:hint="eastAsia"/>
                <w:sz w:val="22"/>
                <w:lang w:eastAsia="zh-CN"/>
              </w:rPr>
              <w:t>到目前为止，通过应用掌握的知识，技术，经验，整理出3种解决方案。</w:t>
            </w:r>
          </w:p>
        </w:tc>
        <w:tc>
          <w:tcPr>
            <w:tcW w:w="11281" w:type="dxa"/>
            <w:gridSpan w:val="3"/>
            <w:tcBorders>
              <w:top w:val="single" w:sz="2" w:space="0" w:color="000000"/>
              <w:left w:val="single" w:sz="2" w:space="0" w:color="000000"/>
              <w:bottom w:val="single" w:sz="2" w:space="0" w:color="000000"/>
              <w:right w:val="single" w:sz="8" w:space="0" w:color="000000"/>
            </w:tcBorders>
            <w:vAlign w:val="center"/>
          </w:tcPr>
          <w:p w14:paraId="0171A2A9" w14:textId="77777777" w:rsidR="00BB6BC1" w:rsidRDefault="00BB6BC1" w:rsidP="007960AF">
            <w:pPr>
              <w:pStyle w:val="a3"/>
              <w:spacing w:line="240" w:lineRule="auto"/>
              <w:ind w:left="374" w:hanging="374"/>
              <w:rPr>
                <w:lang w:eastAsia="zh-CN"/>
              </w:rPr>
            </w:pPr>
            <w:r>
              <w:rPr>
                <w:b/>
                <w:sz w:val="28"/>
                <w:lang w:eastAsia="zh-CN"/>
              </w:rPr>
              <w:t xml:space="preserve">2. </w:t>
            </w:r>
            <w:r>
              <w:rPr>
                <w:rFonts w:hint="eastAsia"/>
                <w:b/>
                <w:sz w:val="28"/>
                <w:lang w:eastAsia="zh-CN"/>
              </w:rPr>
              <w:t>调查一下国内外同领域和相似领域里是否已经有解决的方案。</w:t>
            </w:r>
          </w:p>
          <w:p w14:paraId="7F79EB48" w14:textId="77777777" w:rsidR="00BB6BC1" w:rsidRDefault="00BB6BC1" w:rsidP="007960AF">
            <w:pPr>
              <w:pStyle w:val="a3"/>
              <w:spacing w:line="240" w:lineRule="auto"/>
              <w:rPr>
                <w:lang w:eastAsia="zh-CN"/>
              </w:rPr>
            </w:pPr>
            <w:r>
              <w:rPr>
                <w:sz w:val="22"/>
                <w:lang w:eastAsia="zh-CN"/>
              </w:rPr>
              <w:t xml:space="preserve"> - </w:t>
            </w:r>
            <w:r>
              <w:rPr>
                <w:rFonts w:hint="eastAsia"/>
                <w:sz w:val="22"/>
                <w:lang w:eastAsia="zh-CN"/>
              </w:rPr>
              <w:t>相同的问题是否有解决事例。</w:t>
            </w:r>
            <w:r>
              <w:rPr>
                <w:sz w:val="22"/>
                <w:lang w:eastAsia="zh-CN"/>
              </w:rPr>
              <w:t>(</w:t>
            </w:r>
            <w:r>
              <w:rPr>
                <w:rFonts w:hint="eastAsia"/>
                <w:sz w:val="22"/>
                <w:lang w:eastAsia="zh-CN"/>
              </w:rPr>
              <w:t>进行一部分或者正在测试阶段中的</w:t>
            </w:r>
            <w:r>
              <w:rPr>
                <w:sz w:val="22"/>
                <w:lang w:eastAsia="zh-CN"/>
              </w:rPr>
              <w:t>)</w:t>
            </w:r>
          </w:p>
          <w:p w14:paraId="03442AB6" w14:textId="77777777" w:rsidR="00BB6BC1" w:rsidRDefault="00BB6BC1" w:rsidP="007960AF">
            <w:pPr>
              <w:pStyle w:val="a3"/>
              <w:spacing w:line="240" w:lineRule="auto"/>
              <w:ind w:left="393" w:hanging="393"/>
              <w:rPr>
                <w:lang w:eastAsia="zh-CN"/>
              </w:rPr>
            </w:pPr>
            <w:r>
              <w:rPr>
                <w:sz w:val="22"/>
                <w:lang w:eastAsia="zh-CN"/>
              </w:rPr>
              <w:t xml:space="preserve"> - </w:t>
            </w:r>
            <w:r>
              <w:rPr>
                <w:rFonts w:hint="eastAsia"/>
                <w:sz w:val="22"/>
                <w:lang w:eastAsia="zh-CN"/>
              </w:rPr>
              <w:t>因为创意可以再扩展或者需要删减。</w:t>
            </w:r>
          </w:p>
        </w:tc>
      </w:tr>
      <w:tr w:rsidR="00BB6BC1" w14:paraId="2B14432D" w14:textId="77777777" w:rsidTr="00BB6BC1">
        <w:trPr>
          <w:gridBefore w:val="1"/>
          <w:wBefore w:w="112" w:type="dxa"/>
          <w:trHeight w:val="4417"/>
        </w:trPr>
        <w:tc>
          <w:tcPr>
            <w:tcW w:w="11281" w:type="dxa"/>
            <w:gridSpan w:val="4"/>
            <w:tcBorders>
              <w:top w:val="single" w:sz="2" w:space="0" w:color="000000"/>
              <w:left w:val="single" w:sz="8" w:space="0" w:color="000000"/>
              <w:bottom w:val="single" w:sz="2" w:space="0" w:color="000000"/>
              <w:right w:val="single" w:sz="2" w:space="0" w:color="000000"/>
            </w:tcBorders>
            <w:vAlign w:val="center"/>
          </w:tcPr>
          <w:p w14:paraId="2336F019" w14:textId="77777777" w:rsidR="00BB6BC1" w:rsidRDefault="00BB6BC1" w:rsidP="007960AF">
            <w:pPr>
              <w:pStyle w:val="a3"/>
              <w:rPr>
                <w:b/>
                <w:sz w:val="28"/>
                <w:lang w:eastAsia="zh-CN"/>
              </w:rPr>
            </w:pPr>
          </w:p>
        </w:tc>
        <w:tc>
          <w:tcPr>
            <w:tcW w:w="11281" w:type="dxa"/>
            <w:gridSpan w:val="3"/>
            <w:tcBorders>
              <w:top w:val="single" w:sz="2" w:space="0" w:color="000000"/>
              <w:left w:val="single" w:sz="2" w:space="0" w:color="000000"/>
              <w:bottom w:val="single" w:sz="2" w:space="0" w:color="000000"/>
              <w:right w:val="single" w:sz="8" w:space="0" w:color="000000"/>
            </w:tcBorders>
            <w:vAlign w:val="center"/>
          </w:tcPr>
          <w:p w14:paraId="0DA5C21B" w14:textId="77777777" w:rsidR="00BB6BC1" w:rsidRDefault="00BB6BC1" w:rsidP="007960AF">
            <w:pPr>
              <w:pStyle w:val="a3"/>
              <w:ind w:left="393" w:hanging="393"/>
              <w:rPr>
                <w:b/>
                <w:sz w:val="28"/>
                <w:lang w:eastAsia="zh-CN"/>
              </w:rPr>
            </w:pPr>
          </w:p>
        </w:tc>
      </w:tr>
      <w:tr w:rsidR="00BB6BC1" w14:paraId="7F727F00" w14:textId="77777777" w:rsidTr="00BB6BC1">
        <w:trPr>
          <w:gridBefore w:val="1"/>
          <w:wBefore w:w="112" w:type="dxa"/>
          <w:trHeight w:val="941"/>
        </w:trPr>
        <w:tc>
          <w:tcPr>
            <w:tcW w:w="11281" w:type="dxa"/>
            <w:gridSpan w:val="4"/>
            <w:tcBorders>
              <w:top w:val="single" w:sz="2" w:space="0" w:color="000000"/>
              <w:left w:val="single" w:sz="8" w:space="0" w:color="000000"/>
              <w:bottom w:val="single" w:sz="2" w:space="0" w:color="000000"/>
              <w:right w:val="single" w:sz="2" w:space="0" w:color="000000"/>
            </w:tcBorders>
            <w:vAlign w:val="center"/>
          </w:tcPr>
          <w:p w14:paraId="4361E61F" w14:textId="77777777" w:rsidR="00BB6BC1" w:rsidRDefault="00BB6BC1" w:rsidP="007960AF">
            <w:pPr>
              <w:pStyle w:val="a3"/>
              <w:spacing w:line="240" w:lineRule="auto"/>
              <w:ind w:left="393" w:hanging="393"/>
              <w:rPr>
                <w:b/>
                <w:sz w:val="28"/>
                <w:lang w:eastAsia="zh-CN"/>
              </w:rPr>
            </w:pPr>
            <w:r>
              <w:rPr>
                <w:b/>
                <w:sz w:val="28"/>
                <w:lang w:eastAsia="zh-CN"/>
              </w:rPr>
              <w:t xml:space="preserve">3. </w:t>
            </w:r>
            <w:r>
              <w:rPr>
                <w:rFonts w:hint="eastAsia"/>
                <w:b/>
                <w:sz w:val="28"/>
                <w:lang w:eastAsia="zh-CN"/>
              </w:rPr>
              <w:t>与现存的解决方案相比较，我们组的解决方案的缺点或者困难是什么？</w:t>
            </w:r>
          </w:p>
        </w:tc>
        <w:tc>
          <w:tcPr>
            <w:tcW w:w="11281" w:type="dxa"/>
            <w:gridSpan w:val="3"/>
            <w:tcBorders>
              <w:top w:val="single" w:sz="2" w:space="0" w:color="000000"/>
              <w:left w:val="single" w:sz="2" w:space="0" w:color="000000"/>
              <w:bottom w:val="single" w:sz="2" w:space="0" w:color="000000"/>
              <w:right w:val="single" w:sz="8" w:space="0" w:color="000000"/>
            </w:tcBorders>
            <w:vAlign w:val="center"/>
          </w:tcPr>
          <w:p w14:paraId="1DC605C3" w14:textId="77777777" w:rsidR="00BB6BC1" w:rsidRDefault="00BB6BC1" w:rsidP="007960AF">
            <w:pPr>
              <w:pStyle w:val="a3"/>
              <w:spacing w:line="240" w:lineRule="auto"/>
              <w:rPr>
                <w:lang w:eastAsia="zh-CN"/>
              </w:rPr>
            </w:pPr>
            <w:r>
              <w:rPr>
                <w:b/>
                <w:sz w:val="28"/>
                <w:lang w:eastAsia="zh-CN"/>
              </w:rPr>
              <w:t xml:space="preserve">4. </w:t>
            </w:r>
            <w:r>
              <w:rPr>
                <w:rFonts w:hint="eastAsia"/>
                <w:b/>
                <w:sz w:val="28"/>
                <w:lang w:eastAsia="zh-CN"/>
              </w:rPr>
              <w:t>调查一下是否在完全不同的领域里有类似问题的解决事例</w:t>
            </w:r>
          </w:p>
          <w:p w14:paraId="50D7BCCA" w14:textId="77777777" w:rsidR="00BB6BC1" w:rsidRDefault="00BB6BC1" w:rsidP="007960AF">
            <w:pPr>
              <w:pStyle w:val="a3"/>
              <w:spacing w:line="240" w:lineRule="auto"/>
            </w:pPr>
            <w:r>
              <w:rPr>
                <w:sz w:val="22"/>
                <w:lang w:eastAsia="zh-CN"/>
              </w:rPr>
              <w:t xml:space="preserve"> - </w:t>
            </w:r>
            <w:r>
              <w:rPr>
                <w:rFonts w:hint="eastAsia"/>
                <w:sz w:val="22"/>
                <w:lang w:eastAsia="zh-CN"/>
              </w:rPr>
              <w:t>在其他领域里解决或试用的内容是否可以应用到现在这个研究问题里。</w:t>
            </w:r>
            <w:r>
              <w:rPr>
                <w:sz w:val="22"/>
              </w:rPr>
              <w:t>.</w:t>
            </w:r>
          </w:p>
        </w:tc>
      </w:tr>
      <w:tr w:rsidR="00BB6BC1" w14:paraId="29E150FD" w14:textId="77777777" w:rsidTr="00BB6BC1">
        <w:trPr>
          <w:gridBefore w:val="1"/>
          <w:wBefore w:w="112" w:type="dxa"/>
          <w:trHeight w:val="5258"/>
        </w:trPr>
        <w:tc>
          <w:tcPr>
            <w:tcW w:w="11281" w:type="dxa"/>
            <w:gridSpan w:val="4"/>
            <w:tcBorders>
              <w:top w:val="single" w:sz="2" w:space="0" w:color="000000"/>
              <w:left w:val="single" w:sz="8" w:space="0" w:color="000000"/>
              <w:bottom w:val="single" w:sz="8" w:space="0" w:color="000000"/>
              <w:right w:val="single" w:sz="2" w:space="0" w:color="000000"/>
            </w:tcBorders>
            <w:vAlign w:val="center"/>
          </w:tcPr>
          <w:p w14:paraId="667F193C" w14:textId="77777777" w:rsidR="00BB6BC1" w:rsidRDefault="00BB6BC1" w:rsidP="007960AF">
            <w:pPr>
              <w:pStyle w:val="a3"/>
              <w:rPr>
                <w:b/>
                <w:sz w:val="28"/>
              </w:rPr>
            </w:pPr>
          </w:p>
        </w:tc>
        <w:tc>
          <w:tcPr>
            <w:tcW w:w="11281" w:type="dxa"/>
            <w:gridSpan w:val="3"/>
            <w:tcBorders>
              <w:top w:val="single" w:sz="2" w:space="0" w:color="000000"/>
              <w:left w:val="single" w:sz="2" w:space="0" w:color="000000"/>
              <w:bottom w:val="single" w:sz="8" w:space="0" w:color="000000"/>
              <w:right w:val="single" w:sz="8" w:space="0" w:color="000000"/>
            </w:tcBorders>
            <w:vAlign w:val="center"/>
          </w:tcPr>
          <w:p w14:paraId="34F804EA" w14:textId="77777777" w:rsidR="00BB6BC1" w:rsidRDefault="00BB6BC1" w:rsidP="007960AF">
            <w:pPr>
              <w:pStyle w:val="a3"/>
              <w:ind w:left="393" w:hanging="393"/>
              <w:rPr>
                <w:b/>
                <w:sz w:val="28"/>
              </w:rPr>
            </w:pPr>
          </w:p>
        </w:tc>
      </w:tr>
      <w:tr w:rsidR="00A85DA8" w14:paraId="6AD2B47A" w14:textId="77777777" w:rsidTr="00BB6BC1">
        <w:trPr>
          <w:gridAfter w:val="1"/>
          <w:wAfter w:w="112" w:type="dxa"/>
          <w:trHeight w:val="840"/>
        </w:trPr>
        <w:tc>
          <w:tcPr>
            <w:tcW w:w="22562" w:type="dxa"/>
            <w:gridSpan w:val="7"/>
            <w:tcBorders>
              <w:top w:val="single" w:sz="8" w:space="0" w:color="000000"/>
              <w:left w:val="single" w:sz="8" w:space="0" w:color="000000"/>
              <w:bottom w:val="single" w:sz="2" w:space="0" w:color="000000"/>
              <w:right w:val="single" w:sz="8" w:space="0" w:color="000000"/>
            </w:tcBorders>
            <w:shd w:val="clear" w:color="auto" w:fill="CCCCCC"/>
            <w:vAlign w:val="center"/>
          </w:tcPr>
          <w:p w14:paraId="43ECB46E" w14:textId="77777777" w:rsidR="00A85DA8" w:rsidRDefault="001F700B" w:rsidP="001936A2">
            <w:pPr>
              <w:pStyle w:val="a3"/>
              <w:spacing w:line="240" w:lineRule="auto"/>
              <w:rPr>
                <w:lang w:eastAsia="zh-CN"/>
              </w:rPr>
            </w:pPr>
            <w:r>
              <w:rPr>
                <w:b/>
                <w:sz w:val="36"/>
                <w:lang w:eastAsia="zh-CN"/>
              </w:rPr>
              <w:lastRenderedPageBreak/>
              <w:t>3</w:t>
            </w:r>
            <w:r>
              <w:rPr>
                <w:rFonts w:hint="eastAsia"/>
                <w:b/>
                <w:sz w:val="36"/>
                <w:lang w:eastAsia="zh-CN"/>
              </w:rPr>
              <w:t>阶段</w:t>
            </w:r>
            <w:r>
              <w:rPr>
                <w:b/>
                <w:sz w:val="36"/>
                <w:lang w:eastAsia="zh-CN"/>
              </w:rPr>
              <w:t xml:space="preserve"> : </w:t>
            </w:r>
            <w:r>
              <w:rPr>
                <w:rFonts w:hint="eastAsia"/>
                <w:b/>
                <w:sz w:val="36"/>
                <w:lang w:eastAsia="zh-CN"/>
              </w:rPr>
              <w:t>问题定义</w:t>
            </w:r>
            <w:r>
              <w:rPr>
                <w:b/>
                <w:sz w:val="36"/>
                <w:lang w:eastAsia="zh-CN"/>
              </w:rPr>
              <w:t xml:space="preserve"> (Define) - </w:t>
            </w:r>
            <w:r>
              <w:rPr>
                <w:rFonts w:hint="eastAsia"/>
                <w:b/>
                <w:sz w:val="36"/>
                <w:lang w:eastAsia="zh-CN"/>
              </w:rPr>
              <w:t>归纳性思考部分</w:t>
            </w:r>
          </w:p>
        </w:tc>
      </w:tr>
      <w:tr w:rsidR="00A85DA8" w14:paraId="53E069AB" w14:textId="77777777" w:rsidTr="00BB6BC1">
        <w:trPr>
          <w:gridAfter w:val="1"/>
          <w:wAfter w:w="112" w:type="dxa"/>
          <w:trHeight w:val="619"/>
        </w:trPr>
        <w:tc>
          <w:tcPr>
            <w:tcW w:w="22562" w:type="dxa"/>
            <w:gridSpan w:val="7"/>
            <w:tcBorders>
              <w:top w:val="single" w:sz="2" w:space="0" w:color="000000"/>
              <w:left w:val="single" w:sz="8" w:space="0" w:color="000000"/>
              <w:bottom w:val="single" w:sz="2" w:space="0" w:color="000000"/>
              <w:right w:val="single" w:sz="8" w:space="0" w:color="000000"/>
            </w:tcBorders>
            <w:vAlign w:val="center"/>
          </w:tcPr>
          <w:p w14:paraId="3062A854" w14:textId="77777777" w:rsidR="00A85DA8" w:rsidRDefault="001F700B" w:rsidP="001936A2">
            <w:pPr>
              <w:pStyle w:val="a3"/>
              <w:spacing w:line="240" w:lineRule="auto"/>
              <w:rPr>
                <w:lang w:eastAsia="zh-CN"/>
              </w:rPr>
            </w:pPr>
            <w:r>
              <w:rPr>
                <w:rFonts w:hint="eastAsia"/>
                <w:b/>
                <w:sz w:val="28"/>
                <w:lang w:eastAsia="zh-CN"/>
              </w:rPr>
              <w:t>目的</w:t>
            </w:r>
            <w:r>
              <w:rPr>
                <w:b/>
                <w:sz w:val="28"/>
                <w:lang w:eastAsia="zh-CN"/>
              </w:rPr>
              <w:t xml:space="preserve"> : </w:t>
            </w:r>
            <w:r>
              <w:rPr>
                <w:rFonts w:hint="eastAsia"/>
                <w:b/>
                <w:sz w:val="28"/>
                <w:lang w:eastAsia="zh-CN"/>
              </w:rPr>
              <w:t>作为问题的定义，简洁明了的归纳整理组员们的认知，将解决方向具体化。</w:t>
            </w:r>
          </w:p>
        </w:tc>
      </w:tr>
      <w:tr w:rsidR="00A85DA8" w14:paraId="18BE49AC" w14:textId="77777777" w:rsidTr="00BB6BC1">
        <w:trPr>
          <w:gridAfter w:val="1"/>
          <w:wAfter w:w="112" w:type="dxa"/>
          <w:trHeight w:val="1347"/>
        </w:trPr>
        <w:tc>
          <w:tcPr>
            <w:tcW w:w="22562" w:type="dxa"/>
            <w:gridSpan w:val="7"/>
            <w:tcBorders>
              <w:top w:val="single" w:sz="2" w:space="0" w:color="000000"/>
              <w:left w:val="single" w:sz="8" w:space="0" w:color="000000"/>
              <w:bottom w:val="double" w:sz="4" w:space="0" w:color="000000"/>
              <w:right w:val="single" w:sz="8" w:space="0" w:color="000000"/>
            </w:tcBorders>
            <w:vAlign w:val="center"/>
          </w:tcPr>
          <w:p w14:paraId="6342A614" w14:textId="77777777" w:rsidR="00A85DA8" w:rsidRDefault="001F700B" w:rsidP="001936A2">
            <w:pPr>
              <w:pStyle w:val="a3"/>
              <w:spacing w:line="240" w:lineRule="auto"/>
              <w:rPr>
                <w:lang w:eastAsia="zh-CN"/>
              </w:rPr>
            </w:pPr>
            <w:r>
              <w:rPr>
                <w:sz w:val="24"/>
                <w:lang w:eastAsia="zh-CN"/>
              </w:rPr>
              <w:t xml:space="preserve">- </w:t>
            </w:r>
            <w:r>
              <w:rPr>
                <w:rFonts w:hint="eastAsia"/>
                <w:sz w:val="24"/>
                <w:lang w:eastAsia="zh-CN"/>
              </w:rPr>
              <w:t>不同与初期的想法，重新审视问题时，会找到各种各样的问题产生的因素。在各种因素中，找到最重要的因素，并完善其解决方案。</w:t>
            </w:r>
          </w:p>
          <w:p w14:paraId="0EEA28C2" w14:textId="77777777" w:rsidR="00A85DA8" w:rsidRDefault="001F700B" w:rsidP="001936A2">
            <w:pPr>
              <w:pStyle w:val="a3"/>
              <w:spacing w:line="240" w:lineRule="auto"/>
              <w:rPr>
                <w:lang w:eastAsia="zh-CN"/>
              </w:rPr>
            </w:pPr>
            <w:r>
              <w:rPr>
                <w:sz w:val="24"/>
                <w:lang w:eastAsia="zh-CN"/>
              </w:rPr>
              <w:t xml:space="preserve">- </w:t>
            </w:r>
            <w:r>
              <w:rPr>
                <w:rFonts w:hint="eastAsia"/>
                <w:sz w:val="24"/>
                <w:lang w:eastAsia="zh-CN"/>
              </w:rPr>
              <w:t>整理共感，观察及调查的结果按照下列句子的格式对问题进行定义。</w:t>
            </w:r>
            <w:r>
              <w:rPr>
                <w:sz w:val="24"/>
                <w:lang w:eastAsia="zh-CN"/>
              </w:rPr>
              <w:t>(</w:t>
            </w:r>
            <w:r>
              <w:rPr>
                <w:rFonts w:hint="eastAsia"/>
                <w:sz w:val="24"/>
                <w:lang w:eastAsia="zh-CN"/>
              </w:rPr>
              <w:t>不需要填所有括号的内容</w:t>
            </w:r>
            <w:r>
              <w:rPr>
                <w:sz w:val="24"/>
                <w:lang w:eastAsia="zh-CN"/>
              </w:rPr>
              <w:t>)</w:t>
            </w:r>
          </w:p>
          <w:p w14:paraId="482A45A3" w14:textId="77777777" w:rsidR="00A85DA8" w:rsidRDefault="001F700B" w:rsidP="001936A2">
            <w:pPr>
              <w:pStyle w:val="a3"/>
              <w:spacing w:line="240" w:lineRule="auto"/>
              <w:rPr>
                <w:lang w:eastAsia="zh-CN"/>
              </w:rPr>
            </w:pPr>
            <w:r>
              <w:rPr>
                <w:sz w:val="24"/>
                <w:lang w:eastAsia="zh-CN"/>
              </w:rPr>
              <w:t xml:space="preserve">- </w:t>
            </w:r>
            <w:r>
              <w:rPr>
                <w:rFonts w:hint="eastAsia"/>
                <w:sz w:val="24"/>
                <w:lang w:eastAsia="zh-CN"/>
              </w:rPr>
              <w:t>为了明确问题的内容，组员间要准确地分享内容。并且通过明确问题的定义，把握问题的根本原因并了解人们的需求（needs）。</w:t>
            </w:r>
          </w:p>
        </w:tc>
      </w:tr>
      <w:tr w:rsidR="00A85DA8" w14:paraId="49464D48" w14:textId="77777777" w:rsidTr="00BB6BC1">
        <w:trPr>
          <w:gridAfter w:val="1"/>
          <w:wAfter w:w="112" w:type="dxa"/>
          <w:trHeight w:val="579"/>
        </w:trPr>
        <w:tc>
          <w:tcPr>
            <w:tcW w:w="7520" w:type="dxa"/>
            <w:gridSpan w:val="4"/>
            <w:tcBorders>
              <w:top w:val="double" w:sz="4" w:space="0" w:color="000000"/>
              <w:left w:val="single" w:sz="8" w:space="0" w:color="000000"/>
              <w:bottom w:val="nil"/>
              <w:right w:val="single" w:sz="2" w:space="0" w:color="000000"/>
            </w:tcBorders>
            <w:shd w:val="clear" w:color="auto" w:fill="E5E5E5"/>
            <w:vAlign w:val="center"/>
          </w:tcPr>
          <w:p w14:paraId="571CFB96" w14:textId="77777777" w:rsidR="00A85DA8" w:rsidRDefault="001F700B" w:rsidP="001936A2">
            <w:pPr>
              <w:pStyle w:val="a3"/>
              <w:wordWrap/>
              <w:spacing w:line="240" w:lineRule="auto"/>
              <w:jc w:val="center"/>
            </w:pPr>
            <w:r>
              <w:rPr>
                <w:rFonts w:hint="eastAsia"/>
                <w:sz w:val="24"/>
                <w:lang w:eastAsia="zh-CN"/>
              </w:rPr>
              <w:t>通过共感找到内容</w:t>
            </w:r>
          </w:p>
        </w:tc>
        <w:tc>
          <w:tcPr>
            <w:tcW w:w="7521" w:type="dxa"/>
            <w:gridSpan w:val="2"/>
            <w:tcBorders>
              <w:top w:val="double" w:sz="4" w:space="0" w:color="000000"/>
              <w:left w:val="single" w:sz="2" w:space="0" w:color="000000"/>
              <w:bottom w:val="nil"/>
              <w:right w:val="single" w:sz="2" w:space="0" w:color="000000"/>
            </w:tcBorders>
            <w:shd w:val="clear" w:color="auto" w:fill="E5E5E5"/>
            <w:vAlign w:val="center"/>
          </w:tcPr>
          <w:p w14:paraId="0DEC9ADD" w14:textId="77777777" w:rsidR="00A85DA8" w:rsidRDefault="001F700B" w:rsidP="001936A2">
            <w:pPr>
              <w:pStyle w:val="a3"/>
              <w:wordWrap/>
              <w:spacing w:line="240" w:lineRule="auto"/>
              <w:jc w:val="center"/>
              <w:rPr>
                <w:lang w:eastAsia="zh-CN"/>
              </w:rPr>
            </w:pPr>
            <w:r>
              <w:rPr>
                <w:rFonts w:hint="eastAsia"/>
                <w:sz w:val="24"/>
                <w:lang w:eastAsia="zh-CN"/>
              </w:rPr>
              <w:t>为什么这部分对（使用者，需求者，顾客）很重要？</w:t>
            </w:r>
          </w:p>
        </w:tc>
        <w:tc>
          <w:tcPr>
            <w:tcW w:w="7521" w:type="dxa"/>
            <w:tcBorders>
              <w:top w:val="double" w:sz="4" w:space="0" w:color="000000"/>
              <w:left w:val="single" w:sz="2" w:space="0" w:color="000000"/>
              <w:bottom w:val="nil"/>
              <w:right w:val="single" w:sz="8" w:space="0" w:color="000000"/>
            </w:tcBorders>
            <w:shd w:val="clear" w:color="auto" w:fill="E5E5E5"/>
            <w:vAlign w:val="center"/>
          </w:tcPr>
          <w:p w14:paraId="48FDBCF1" w14:textId="77777777" w:rsidR="00A85DA8" w:rsidRDefault="001F700B" w:rsidP="001936A2">
            <w:pPr>
              <w:pStyle w:val="a3"/>
              <w:wordWrap/>
              <w:spacing w:line="240" w:lineRule="auto"/>
              <w:jc w:val="center"/>
              <w:rPr>
                <w:lang w:eastAsia="zh-CN"/>
              </w:rPr>
            </w:pPr>
            <w:r>
              <w:rPr>
                <w:rFonts w:hint="eastAsia"/>
                <w:sz w:val="24"/>
                <w:lang w:eastAsia="zh-CN"/>
              </w:rPr>
              <w:t>要解决的以人为本的价值是什么？</w:t>
            </w:r>
          </w:p>
        </w:tc>
      </w:tr>
      <w:tr w:rsidR="00A85DA8" w14:paraId="6D7A1492" w14:textId="77777777" w:rsidTr="00BB6BC1">
        <w:trPr>
          <w:gridAfter w:val="1"/>
          <w:wAfter w:w="112" w:type="dxa"/>
          <w:trHeight w:val="1064"/>
        </w:trPr>
        <w:tc>
          <w:tcPr>
            <w:tcW w:w="3703" w:type="dxa"/>
            <w:gridSpan w:val="3"/>
            <w:tcBorders>
              <w:top w:val="nil"/>
              <w:left w:val="single" w:sz="8" w:space="0" w:color="000000"/>
              <w:bottom w:val="single" w:sz="2" w:space="0" w:color="000000"/>
              <w:right w:val="nil"/>
            </w:tcBorders>
            <w:vAlign w:val="center"/>
          </w:tcPr>
          <w:p w14:paraId="290F93EE" w14:textId="77777777" w:rsidR="00A85DA8" w:rsidRDefault="001F700B" w:rsidP="001936A2">
            <w:pPr>
              <w:pStyle w:val="a3"/>
              <w:spacing w:line="240" w:lineRule="auto"/>
              <w:rPr>
                <w:sz w:val="24"/>
                <w:lang w:eastAsia="zh-CN"/>
              </w:rPr>
            </w:pPr>
            <w:r>
              <w:rPr>
                <w:rFonts w:hint="eastAsia"/>
                <w:sz w:val="24"/>
                <w:lang w:eastAsia="zh-CN"/>
              </w:rPr>
              <w:t>例</w:t>
            </w:r>
            <w:r>
              <w:rPr>
                <w:sz w:val="24"/>
                <w:lang w:eastAsia="zh-CN"/>
              </w:rPr>
              <w:t xml:space="preserve">) </w:t>
            </w:r>
            <w:r>
              <w:rPr>
                <w:rFonts w:hint="eastAsia"/>
                <w:sz w:val="24"/>
                <w:lang w:eastAsia="zh-CN"/>
              </w:rPr>
              <w:t>容易忘记密码</w:t>
            </w:r>
          </w:p>
          <w:p w14:paraId="55AAE3F5" w14:textId="77777777" w:rsidR="00A85DA8" w:rsidRDefault="001F700B" w:rsidP="001936A2">
            <w:pPr>
              <w:pStyle w:val="a3"/>
              <w:spacing w:line="240" w:lineRule="auto"/>
              <w:rPr>
                <w:lang w:eastAsia="zh-CN"/>
              </w:rPr>
            </w:pPr>
            <w:r>
              <w:rPr>
                <w:rFonts w:hint="eastAsia"/>
                <w:sz w:val="24"/>
                <w:lang w:eastAsia="zh-CN"/>
              </w:rPr>
              <w:t>担心别人看到很小心</w:t>
            </w:r>
          </w:p>
          <w:p w14:paraId="17F80752" w14:textId="77777777" w:rsidR="00A85DA8" w:rsidRDefault="001F700B" w:rsidP="001936A2">
            <w:pPr>
              <w:pStyle w:val="a3"/>
              <w:spacing w:line="240" w:lineRule="auto"/>
            </w:pPr>
            <w:r>
              <w:rPr>
                <w:rFonts w:hint="eastAsia"/>
                <w:sz w:val="24"/>
                <w:lang w:eastAsia="zh-CN"/>
              </w:rPr>
              <w:t xml:space="preserve">如果电池没电打不开 </w:t>
            </w:r>
          </w:p>
        </w:tc>
        <w:tc>
          <w:tcPr>
            <w:tcW w:w="3817" w:type="dxa"/>
            <w:tcBorders>
              <w:top w:val="nil"/>
              <w:left w:val="nil"/>
              <w:bottom w:val="single" w:sz="2" w:space="0" w:color="000000"/>
              <w:right w:val="single" w:sz="2" w:space="0" w:color="000000"/>
            </w:tcBorders>
            <w:vAlign w:val="center"/>
          </w:tcPr>
          <w:p w14:paraId="213D9C0C" w14:textId="77777777" w:rsidR="00A85DA8" w:rsidRDefault="001F700B" w:rsidP="001936A2">
            <w:pPr>
              <w:pStyle w:val="a3"/>
              <w:spacing w:line="240" w:lineRule="auto"/>
              <w:rPr>
                <w:lang w:eastAsia="zh-CN"/>
              </w:rPr>
            </w:pPr>
            <w:r>
              <w:rPr>
                <w:rFonts w:hint="eastAsia"/>
                <w:sz w:val="24"/>
                <w:lang w:eastAsia="zh-CN"/>
              </w:rPr>
              <w:t>有时比较吵</w:t>
            </w:r>
          </w:p>
          <w:p w14:paraId="5398483B" w14:textId="77777777" w:rsidR="00A85DA8" w:rsidRDefault="001F700B" w:rsidP="001936A2">
            <w:pPr>
              <w:pStyle w:val="a3"/>
              <w:spacing w:line="240" w:lineRule="auto"/>
              <w:rPr>
                <w:lang w:eastAsia="zh-CN"/>
              </w:rPr>
            </w:pPr>
            <w:r>
              <w:rPr>
                <w:rFonts w:hint="eastAsia"/>
                <w:sz w:val="24"/>
                <w:lang w:eastAsia="zh-CN"/>
              </w:rPr>
              <w:t>很难安装和卸载</w:t>
            </w:r>
          </w:p>
          <w:p w14:paraId="1417F167" w14:textId="77777777" w:rsidR="00A85DA8" w:rsidRDefault="001F700B" w:rsidP="001936A2">
            <w:pPr>
              <w:pStyle w:val="a3"/>
              <w:spacing w:line="240" w:lineRule="auto"/>
            </w:pPr>
            <w:r>
              <w:rPr>
                <w:rFonts w:hint="eastAsia"/>
                <w:sz w:val="24"/>
                <w:lang w:eastAsia="zh-CN"/>
              </w:rPr>
              <w:t>老人们不会使用</w:t>
            </w:r>
          </w:p>
        </w:tc>
        <w:tc>
          <w:tcPr>
            <w:tcW w:w="7521" w:type="dxa"/>
            <w:gridSpan w:val="2"/>
            <w:tcBorders>
              <w:top w:val="nil"/>
              <w:left w:val="single" w:sz="2" w:space="0" w:color="000000"/>
              <w:bottom w:val="single" w:sz="2" w:space="0" w:color="000000"/>
              <w:right w:val="single" w:sz="2" w:space="0" w:color="000000"/>
            </w:tcBorders>
            <w:vAlign w:val="center"/>
          </w:tcPr>
          <w:p w14:paraId="7594BA75" w14:textId="77777777" w:rsidR="00A85DA8" w:rsidRDefault="001F700B" w:rsidP="001936A2">
            <w:pPr>
              <w:pStyle w:val="a3"/>
              <w:spacing w:line="240" w:lineRule="auto"/>
              <w:rPr>
                <w:lang w:eastAsia="zh-CN"/>
              </w:rPr>
            </w:pPr>
            <w:r>
              <w:rPr>
                <w:rFonts w:hint="eastAsia"/>
                <w:sz w:val="24"/>
                <w:lang w:eastAsia="zh-CN"/>
              </w:rPr>
              <w:t>例</w:t>
            </w:r>
            <w:r>
              <w:rPr>
                <w:sz w:val="24"/>
                <w:lang w:eastAsia="zh-CN"/>
              </w:rPr>
              <w:t xml:space="preserve">) </w:t>
            </w:r>
            <w:r>
              <w:rPr>
                <w:rFonts w:hint="eastAsia"/>
                <w:sz w:val="24"/>
                <w:lang w:eastAsia="zh-CN"/>
              </w:rPr>
              <w:t>背诵东西是潜在的压力。</w:t>
            </w:r>
          </w:p>
          <w:p w14:paraId="65C203A0" w14:textId="77777777" w:rsidR="00A85DA8" w:rsidRDefault="001F700B" w:rsidP="001936A2">
            <w:pPr>
              <w:pStyle w:val="a3"/>
              <w:spacing w:line="240" w:lineRule="auto"/>
              <w:rPr>
                <w:lang w:eastAsia="zh-CN"/>
              </w:rPr>
            </w:pPr>
            <w:r>
              <w:rPr>
                <w:rFonts w:hint="eastAsia"/>
                <w:sz w:val="24"/>
                <w:lang w:eastAsia="zh-CN"/>
              </w:rPr>
              <w:t>担心泄露密码而不安。</w:t>
            </w:r>
          </w:p>
          <w:p w14:paraId="5F120B55" w14:textId="77777777" w:rsidR="00A85DA8" w:rsidRDefault="001F700B" w:rsidP="001936A2">
            <w:pPr>
              <w:pStyle w:val="a3"/>
              <w:spacing w:line="240" w:lineRule="auto"/>
              <w:rPr>
                <w:lang w:eastAsia="zh-CN"/>
              </w:rPr>
            </w:pPr>
            <w:r>
              <w:rPr>
                <w:rFonts w:hint="eastAsia"/>
                <w:sz w:val="24"/>
                <w:lang w:eastAsia="zh-CN"/>
              </w:rPr>
              <w:t>不知道是否锁好而不安</w:t>
            </w:r>
          </w:p>
        </w:tc>
        <w:tc>
          <w:tcPr>
            <w:tcW w:w="7521" w:type="dxa"/>
            <w:tcBorders>
              <w:top w:val="nil"/>
              <w:left w:val="single" w:sz="2" w:space="0" w:color="000000"/>
              <w:bottom w:val="single" w:sz="2" w:space="0" w:color="000000"/>
              <w:right w:val="single" w:sz="8" w:space="0" w:color="000000"/>
            </w:tcBorders>
            <w:vAlign w:val="center"/>
          </w:tcPr>
          <w:p w14:paraId="52499F88" w14:textId="77777777" w:rsidR="00A85DA8" w:rsidRDefault="001F700B" w:rsidP="001936A2">
            <w:pPr>
              <w:pStyle w:val="a3"/>
              <w:spacing w:line="240" w:lineRule="auto"/>
            </w:pPr>
            <w:r>
              <w:rPr>
                <w:rFonts w:hint="eastAsia"/>
                <w:sz w:val="24"/>
                <w:lang w:eastAsia="zh-CN"/>
              </w:rPr>
              <w:t>例</w:t>
            </w:r>
            <w:r>
              <w:rPr>
                <w:sz w:val="24"/>
              </w:rPr>
              <w:t xml:space="preserve">) </w:t>
            </w:r>
            <w:r>
              <w:rPr>
                <w:rFonts w:hint="eastAsia"/>
                <w:sz w:val="24"/>
                <w:lang w:eastAsia="zh-CN"/>
              </w:rPr>
              <w:t>不安感，信任度，安定感</w:t>
            </w:r>
          </w:p>
        </w:tc>
      </w:tr>
      <w:tr w:rsidR="00A85DA8" w14:paraId="2549F2C2" w14:textId="77777777" w:rsidTr="00BB6BC1">
        <w:trPr>
          <w:gridAfter w:val="1"/>
          <w:wAfter w:w="112" w:type="dxa"/>
          <w:trHeight w:val="466"/>
        </w:trPr>
        <w:tc>
          <w:tcPr>
            <w:tcW w:w="22562" w:type="dxa"/>
            <w:gridSpan w:val="7"/>
            <w:tcBorders>
              <w:top w:val="single" w:sz="2" w:space="0" w:color="000000"/>
              <w:left w:val="single" w:sz="8" w:space="0" w:color="000000"/>
              <w:bottom w:val="double" w:sz="4" w:space="0" w:color="000000"/>
              <w:right w:val="single" w:sz="8" w:space="0" w:color="000000"/>
            </w:tcBorders>
            <w:vAlign w:val="center"/>
          </w:tcPr>
          <w:p w14:paraId="7F742204" w14:textId="77777777" w:rsidR="00A85DA8" w:rsidRDefault="001F700B" w:rsidP="001936A2">
            <w:pPr>
              <w:pStyle w:val="a3"/>
              <w:wordWrap/>
              <w:spacing w:line="240" w:lineRule="auto"/>
              <w:jc w:val="center"/>
              <w:rPr>
                <w:lang w:eastAsia="zh-CN"/>
              </w:rPr>
            </w:pPr>
            <w:r>
              <w:rPr>
                <w:rFonts w:hint="eastAsia"/>
                <w:b/>
                <w:i/>
                <w:sz w:val="24"/>
                <w:lang w:eastAsia="zh-CN"/>
              </w:rPr>
              <w:t>例</w:t>
            </w:r>
            <w:r>
              <w:rPr>
                <w:b/>
                <w:i/>
                <w:sz w:val="24"/>
                <w:lang w:eastAsia="zh-CN"/>
              </w:rPr>
              <w:t xml:space="preserve">) </w:t>
            </w:r>
            <w:r>
              <w:rPr>
                <w:rFonts w:hint="eastAsia"/>
                <w:b/>
                <w:i/>
                <w:sz w:val="24"/>
                <w:lang w:eastAsia="zh-CN"/>
              </w:rPr>
              <w:t>怎么做可以提高（与年龄无关）使用者家里的安全性和开关的便利性</w:t>
            </w:r>
          </w:p>
        </w:tc>
      </w:tr>
      <w:tr w:rsidR="00A85DA8" w14:paraId="5124E557" w14:textId="77777777" w:rsidTr="00BB6BC1">
        <w:trPr>
          <w:gridAfter w:val="1"/>
          <w:wAfter w:w="112" w:type="dxa"/>
          <w:trHeight w:val="1096"/>
        </w:trPr>
        <w:tc>
          <w:tcPr>
            <w:tcW w:w="809" w:type="dxa"/>
            <w:gridSpan w:val="2"/>
            <w:tcBorders>
              <w:top w:val="double" w:sz="4" w:space="0" w:color="000000"/>
              <w:left w:val="single" w:sz="8" w:space="0" w:color="000000"/>
              <w:bottom w:val="dotted" w:sz="2" w:space="0" w:color="000000"/>
              <w:right w:val="single" w:sz="2" w:space="0" w:color="000000"/>
            </w:tcBorders>
            <w:vAlign w:val="center"/>
          </w:tcPr>
          <w:p w14:paraId="20F2C755" w14:textId="77777777" w:rsidR="00A85DA8" w:rsidRDefault="001F700B" w:rsidP="00E557EF">
            <w:pPr>
              <w:pStyle w:val="a3"/>
              <w:wordWrap/>
              <w:spacing w:line="240" w:lineRule="auto"/>
              <w:ind w:left="374" w:hanging="374"/>
              <w:jc w:val="center"/>
            </w:pPr>
            <w:r>
              <w:rPr>
                <w:b/>
                <w:sz w:val="32"/>
              </w:rPr>
              <w:t>1</w:t>
            </w:r>
          </w:p>
        </w:tc>
        <w:tc>
          <w:tcPr>
            <w:tcW w:w="21753" w:type="dxa"/>
            <w:gridSpan w:val="5"/>
            <w:tcBorders>
              <w:top w:val="double" w:sz="4" w:space="0" w:color="000000"/>
              <w:left w:val="single" w:sz="2" w:space="0" w:color="000000"/>
              <w:bottom w:val="dotted" w:sz="2" w:space="0" w:color="000000"/>
              <w:right w:val="single" w:sz="8" w:space="0" w:color="000000"/>
            </w:tcBorders>
            <w:vAlign w:val="center"/>
          </w:tcPr>
          <w:p w14:paraId="1CD5CCF7" w14:textId="77777777" w:rsidR="00A85DA8" w:rsidRDefault="001F700B" w:rsidP="00E557EF">
            <w:pPr>
              <w:pStyle w:val="a3"/>
              <w:spacing w:line="240" w:lineRule="auto"/>
              <w:ind w:left="374" w:hanging="374"/>
              <w:rPr>
                <w:lang w:eastAsia="zh-CN"/>
              </w:rPr>
            </w:pPr>
            <w:r>
              <w:rPr>
                <w:b/>
                <w:sz w:val="36"/>
                <w:lang w:eastAsia="zh-CN"/>
              </w:rPr>
              <w:t xml:space="preserve"> (  </w:t>
            </w:r>
            <w:r w:rsidRPr="006453BB">
              <w:rPr>
                <w:rFonts w:hint="eastAsia"/>
                <w:b/>
                <w:color w:val="BFBFBF" w:themeColor="background1" w:themeShade="BF"/>
                <w:sz w:val="36"/>
                <w:lang w:eastAsia="zh-CN"/>
              </w:rPr>
              <w:t>谁</w:t>
            </w:r>
            <w:r>
              <w:rPr>
                <w:b/>
                <w:color w:val="0C0CFF"/>
                <w:sz w:val="36"/>
                <w:lang w:eastAsia="zh-CN"/>
              </w:rPr>
              <w:t xml:space="preserve"> </w:t>
            </w:r>
            <w:r>
              <w:rPr>
                <w:b/>
                <w:sz w:val="36"/>
                <w:lang w:eastAsia="zh-CN"/>
              </w:rPr>
              <w:t xml:space="preserve"> )</w:t>
            </w:r>
            <w:r>
              <w:rPr>
                <w:rFonts w:hint="eastAsia"/>
                <w:b/>
                <w:sz w:val="36"/>
                <w:lang w:eastAsia="zh-CN"/>
              </w:rPr>
              <w:t xml:space="preserve">       使用</w:t>
            </w:r>
            <w:r>
              <w:rPr>
                <w:b/>
                <w:sz w:val="36"/>
                <w:lang w:eastAsia="zh-CN"/>
              </w:rPr>
              <w:t xml:space="preserve">  (    </w:t>
            </w:r>
            <w:r w:rsidRPr="006453BB">
              <w:rPr>
                <w:rFonts w:hint="eastAsia"/>
                <w:b/>
                <w:color w:val="BFBFBF" w:themeColor="background1" w:themeShade="BF"/>
                <w:sz w:val="36"/>
                <w:lang w:eastAsia="zh-CN"/>
              </w:rPr>
              <w:t>对象</w:t>
            </w:r>
            <w:r>
              <w:rPr>
                <w:b/>
                <w:sz w:val="36"/>
                <w:lang w:eastAsia="zh-CN"/>
              </w:rPr>
              <w:t xml:space="preserve">   )</w:t>
            </w:r>
            <w:r>
              <w:rPr>
                <w:rFonts w:hint="eastAsia"/>
                <w:b/>
                <w:sz w:val="36"/>
                <w:lang w:eastAsia="zh-CN"/>
              </w:rPr>
              <w:t>的时候        发生/体验</w:t>
            </w:r>
            <w:r>
              <w:rPr>
                <w:b/>
                <w:sz w:val="36"/>
                <w:lang w:eastAsia="zh-CN"/>
              </w:rPr>
              <w:t xml:space="preserve">(     </w:t>
            </w:r>
            <w:r w:rsidRPr="006453BB">
              <w:rPr>
                <w:rFonts w:hint="eastAsia"/>
                <w:b/>
                <w:color w:val="BFBFBF" w:themeColor="background1" w:themeShade="BF"/>
                <w:sz w:val="36"/>
                <w:lang w:eastAsia="zh-CN"/>
              </w:rPr>
              <w:t>问题</w:t>
            </w:r>
            <w:r w:rsidRPr="006453BB">
              <w:rPr>
                <w:b/>
                <w:color w:val="BFBFBF" w:themeColor="background1" w:themeShade="BF"/>
                <w:sz w:val="36"/>
                <w:lang w:eastAsia="zh-CN"/>
              </w:rPr>
              <w:t xml:space="preserve">  </w:t>
            </w:r>
            <w:r>
              <w:rPr>
                <w:b/>
                <w:sz w:val="36"/>
                <w:lang w:eastAsia="zh-CN"/>
              </w:rPr>
              <w:t xml:space="preserve">                 ) </w:t>
            </w:r>
            <w:r>
              <w:rPr>
                <w:rFonts w:hint="eastAsia"/>
                <w:b/>
                <w:sz w:val="36"/>
                <w:lang w:eastAsia="zh-CN"/>
              </w:rPr>
              <w:t>。</w:t>
            </w:r>
          </w:p>
        </w:tc>
      </w:tr>
      <w:tr w:rsidR="00A85DA8" w14:paraId="5FB994B4" w14:textId="77777777" w:rsidTr="00BB6BC1">
        <w:trPr>
          <w:gridAfter w:val="1"/>
          <w:wAfter w:w="112" w:type="dxa"/>
          <w:trHeight w:val="96"/>
        </w:trPr>
        <w:tc>
          <w:tcPr>
            <w:tcW w:w="809" w:type="dxa"/>
            <w:gridSpan w:val="2"/>
            <w:tcBorders>
              <w:top w:val="dotted" w:sz="2" w:space="0" w:color="000000"/>
              <w:left w:val="single" w:sz="8" w:space="0" w:color="000000"/>
              <w:bottom w:val="dotted" w:sz="2" w:space="0" w:color="000000"/>
              <w:right w:val="single" w:sz="2" w:space="0" w:color="000000"/>
            </w:tcBorders>
            <w:vAlign w:val="center"/>
          </w:tcPr>
          <w:p w14:paraId="0F7F0AA2" w14:textId="77777777" w:rsidR="00A85DA8" w:rsidRDefault="001F700B" w:rsidP="00E557EF">
            <w:pPr>
              <w:pStyle w:val="a3"/>
              <w:wordWrap/>
              <w:spacing w:line="240" w:lineRule="auto"/>
              <w:ind w:left="374" w:hanging="374"/>
              <w:jc w:val="center"/>
            </w:pPr>
            <w:r>
              <w:rPr>
                <w:b/>
                <w:sz w:val="32"/>
              </w:rPr>
              <w:t>2-1</w:t>
            </w:r>
          </w:p>
        </w:tc>
        <w:tc>
          <w:tcPr>
            <w:tcW w:w="21753" w:type="dxa"/>
            <w:gridSpan w:val="5"/>
            <w:tcBorders>
              <w:top w:val="dotted" w:sz="2" w:space="0" w:color="000000"/>
              <w:left w:val="single" w:sz="2" w:space="0" w:color="000000"/>
              <w:bottom w:val="dotted" w:sz="2" w:space="0" w:color="000000"/>
              <w:right w:val="single" w:sz="8" w:space="0" w:color="000000"/>
            </w:tcBorders>
            <w:vAlign w:val="center"/>
          </w:tcPr>
          <w:p w14:paraId="17C79C08" w14:textId="77777777" w:rsidR="00A85DA8" w:rsidRDefault="001F700B" w:rsidP="00E557EF">
            <w:pPr>
              <w:pStyle w:val="a3"/>
              <w:spacing w:line="240" w:lineRule="auto"/>
              <w:ind w:left="374" w:hanging="374"/>
              <w:rPr>
                <w:lang w:eastAsia="zh-CN"/>
              </w:rPr>
            </w:pPr>
            <w:r>
              <w:rPr>
                <w:b/>
                <w:sz w:val="36"/>
              </w:rPr>
              <w:t xml:space="preserve"> </w:t>
            </w:r>
            <w:r>
              <w:rPr>
                <w:rFonts w:hint="eastAsia"/>
                <w:b/>
                <w:sz w:val="36"/>
                <w:lang w:eastAsia="zh-CN"/>
              </w:rPr>
              <w:t>引发问题的原因是</w:t>
            </w:r>
            <w:r>
              <w:rPr>
                <w:b/>
                <w:sz w:val="36"/>
              </w:rPr>
              <w:t xml:space="preserve"> (                                                                            ) </w:t>
            </w:r>
            <w:r>
              <w:rPr>
                <w:rFonts w:hint="eastAsia"/>
                <w:b/>
                <w:sz w:val="36"/>
                <w:lang w:eastAsia="zh-CN"/>
              </w:rPr>
              <w:t>。</w:t>
            </w:r>
          </w:p>
        </w:tc>
      </w:tr>
      <w:tr w:rsidR="00A85DA8" w14:paraId="542D5DCD" w14:textId="77777777" w:rsidTr="00BB6BC1">
        <w:trPr>
          <w:gridAfter w:val="1"/>
          <w:wAfter w:w="112" w:type="dxa"/>
          <w:trHeight w:val="153"/>
        </w:trPr>
        <w:tc>
          <w:tcPr>
            <w:tcW w:w="809" w:type="dxa"/>
            <w:gridSpan w:val="2"/>
            <w:tcBorders>
              <w:top w:val="dotted" w:sz="2" w:space="0" w:color="000000"/>
              <w:left w:val="single" w:sz="8" w:space="0" w:color="000000"/>
              <w:bottom w:val="dotted" w:sz="2" w:space="0" w:color="000000"/>
              <w:right w:val="single" w:sz="2" w:space="0" w:color="000000"/>
            </w:tcBorders>
            <w:vAlign w:val="center"/>
          </w:tcPr>
          <w:p w14:paraId="6D8AA743" w14:textId="77777777" w:rsidR="00A85DA8" w:rsidRDefault="001F700B" w:rsidP="00E557EF">
            <w:pPr>
              <w:pStyle w:val="a3"/>
              <w:wordWrap/>
              <w:spacing w:line="240" w:lineRule="auto"/>
              <w:ind w:left="374" w:hanging="374"/>
              <w:jc w:val="center"/>
            </w:pPr>
            <w:r>
              <w:rPr>
                <w:b/>
                <w:sz w:val="32"/>
              </w:rPr>
              <w:t>2-2</w:t>
            </w:r>
          </w:p>
        </w:tc>
        <w:tc>
          <w:tcPr>
            <w:tcW w:w="21753" w:type="dxa"/>
            <w:gridSpan w:val="5"/>
            <w:tcBorders>
              <w:top w:val="dotted" w:sz="2" w:space="0" w:color="000000"/>
              <w:left w:val="single" w:sz="2" w:space="0" w:color="000000"/>
              <w:bottom w:val="dotted" w:sz="2" w:space="0" w:color="000000"/>
              <w:right w:val="single" w:sz="8" w:space="0" w:color="000000"/>
            </w:tcBorders>
            <w:vAlign w:val="center"/>
          </w:tcPr>
          <w:p w14:paraId="7B3FA86D" w14:textId="77777777" w:rsidR="00A85DA8" w:rsidRDefault="001F700B" w:rsidP="00E557EF">
            <w:pPr>
              <w:pStyle w:val="a3"/>
              <w:spacing w:line="240" w:lineRule="auto"/>
              <w:ind w:left="374" w:hanging="374"/>
            </w:pPr>
            <w:r>
              <w:rPr>
                <w:b/>
                <w:sz w:val="36"/>
              </w:rPr>
              <w:t xml:space="preserve"> </w:t>
            </w:r>
            <w:r>
              <w:rPr>
                <w:rFonts w:hint="eastAsia"/>
                <w:b/>
                <w:sz w:val="36"/>
                <w:lang w:eastAsia="zh-CN"/>
              </w:rPr>
              <w:t>除此以外</w:t>
            </w:r>
            <w:r>
              <w:rPr>
                <w:b/>
                <w:sz w:val="36"/>
              </w:rPr>
              <w:t xml:space="preserve"> (                      )</w:t>
            </w:r>
            <w:r>
              <w:rPr>
                <w:rFonts w:hint="eastAsia"/>
                <w:b/>
                <w:sz w:val="36"/>
                <w:lang w:eastAsia="zh-CN"/>
              </w:rPr>
              <w:t xml:space="preserve">   </w:t>
            </w:r>
            <w:r>
              <w:rPr>
                <w:b/>
                <w:sz w:val="36"/>
              </w:rPr>
              <w:t xml:space="preserve"> (                                                                      )</w:t>
            </w:r>
          </w:p>
        </w:tc>
      </w:tr>
      <w:tr w:rsidR="00A85DA8" w14:paraId="4695A2A5" w14:textId="77777777" w:rsidTr="00BB6BC1">
        <w:trPr>
          <w:gridAfter w:val="1"/>
          <w:wAfter w:w="112" w:type="dxa"/>
          <w:trHeight w:val="1096"/>
        </w:trPr>
        <w:tc>
          <w:tcPr>
            <w:tcW w:w="809" w:type="dxa"/>
            <w:gridSpan w:val="2"/>
            <w:tcBorders>
              <w:top w:val="dotted" w:sz="2" w:space="0" w:color="000000"/>
              <w:left w:val="single" w:sz="8" w:space="0" w:color="000000"/>
              <w:bottom w:val="dotted" w:sz="2" w:space="0" w:color="000000"/>
              <w:right w:val="single" w:sz="2" w:space="0" w:color="000000"/>
            </w:tcBorders>
            <w:vAlign w:val="center"/>
          </w:tcPr>
          <w:p w14:paraId="6B745338" w14:textId="77777777" w:rsidR="00A85DA8" w:rsidRDefault="001F700B" w:rsidP="00E557EF">
            <w:pPr>
              <w:pStyle w:val="a3"/>
              <w:wordWrap/>
              <w:spacing w:line="240" w:lineRule="auto"/>
              <w:ind w:left="374" w:hanging="374"/>
              <w:jc w:val="center"/>
            </w:pPr>
            <w:r>
              <w:rPr>
                <w:b/>
                <w:sz w:val="32"/>
              </w:rPr>
              <w:t>2-3</w:t>
            </w:r>
          </w:p>
        </w:tc>
        <w:tc>
          <w:tcPr>
            <w:tcW w:w="21753" w:type="dxa"/>
            <w:gridSpan w:val="5"/>
            <w:tcBorders>
              <w:top w:val="dotted" w:sz="2" w:space="0" w:color="000000"/>
              <w:left w:val="single" w:sz="2" w:space="0" w:color="000000"/>
              <w:bottom w:val="dotted" w:sz="2" w:space="0" w:color="000000"/>
              <w:right w:val="single" w:sz="8" w:space="0" w:color="000000"/>
            </w:tcBorders>
            <w:vAlign w:val="center"/>
          </w:tcPr>
          <w:p w14:paraId="68A96BB3" w14:textId="77777777" w:rsidR="00A85DA8" w:rsidRDefault="001F700B" w:rsidP="00E557EF">
            <w:pPr>
              <w:pStyle w:val="a3"/>
              <w:spacing w:line="240" w:lineRule="auto"/>
              <w:ind w:left="374" w:hanging="374"/>
            </w:pPr>
            <w:r>
              <w:rPr>
                <w:b/>
                <w:sz w:val="36"/>
              </w:rPr>
              <w:t xml:space="preserve"> </w:t>
            </w:r>
            <w:r>
              <w:rPr>
                <w:rFonts w:hint="eastAsia"/>
                <w:b/>
                <w:sz w:val="36"/>
                <w:lang w:eastAsia="zh-CN"/>
              </w:rPr>
              <w:t>但是</w:t>
            </w:r>
            <w:r>
              <w:rPr>
                <w:b/>
                <w:sz w:val="36"/>
              </w:rPr>
              <w:t xml:space="preserve"> (                      ) (                                                                      )</w:t>
            </w:r>
          </w:p>
        </w:tc>
      </w:tr>
      <w:tr w:rsidR="00A85DA8" w14:paraId="26F7A4A7" w14:textId="77777777" w:rsidTr="00BB6BC1">
        <w:trPr>
          <w:gridAfter w:val="1"/>
          <w:wAfter w:w="112" w:type="dxa"/>
          <w:trHeight w:val="1096"/>
        </w:trPr>
        <w:tc>
          <w:tcPr>
            <w:tcW w:w="809" w:type="dxa"/>
            <w:gridSpan w:val="2"/>
            <w:tcBorders>
              <w:top w:val="dotted" w:sz="2" w:space="0" w:color="000000"/>
              <w:left w:val="single" w:sz="8" w:space="0" w:color="000000"/>
              <w:bottom w:val="dotted" w:sz="2" w:space="0" w:color="000000"/>
              <w:right w:val="single" w:sz="2" w:space="0" w:color="000000"/>
            </w:tcBorders>
            <w:vAlign w:val="center"/>
          </w:tcPr>
          <w:p w14:paraId="758D6E01" w14:textId="77777777" w:rsidR="00A85DA8" w:rsidRDefault="001F700B" w:rsidP="00E557EF">
            <w:pPr>
              <w:pStyle w:val="a3"/>
              <w:wordWrap/>
              <w:spacing w:line="240" w:lineRule="auto"/>
              <w:ind w:left="374" w:hanging="374"/>
              <w:jc w:val="center"/>
            </w:pPr>
            <w:r>
              <w:rPr>
                <w:b/>
                <w:sz w:val="32"/>
              </w:rPr>
              <w:t>3-1</w:t>
            </w:r>
          </w:p>
        </w:tc>
        <w:tc>
          <w:tcPr>
            <w:tcW w:w="21753" w:type="dxa"/>
            <w:gridSpan w:val="5"/>
            <w:tcBorders>
              <w:top w:val="dotted" w:sz="2" w:space="0" w:color="000000"/>
              <w:left w:val="single" w:sz="2" w:space="0" w:color="000000"/>
              <w:bottom w:val="dotted" w:sz="2" w:space="0" w:color="000000"/>
              <w:right w:val="single" w:sz="8" w:space="0" w:color="000000"/>
            </w:tcBorders>
            <w:vAlign w:val="center"/>
          </w:tcPr>
          <w:p w14:paraId="4DC202F1" w14:textId="77777777" w:rsidR="00A85DA8" w:rsidRDefault="001F700B" w:rsidP="00E557EF">
            <w:pPr>
              <w:pStyle w:val="a3"/>
              <w:spacing w:line="240" w:lineRule="auto"/>
              <w:ind w:left="374" w:hanging="374"/>
              <w:rPr>
                <w:lang w:eastAsia="zh-CN"/>
              </w:rPr>
            </w:pPr>
            <w:r>
              <w:rPr>
                <w:rFonts w:hint="eastAsia"/>
                <w:b/>
                <w:sz w:val="36"/>
                <w:lang w:eastAsia="zh-CN"/>
              </w:rPr>
              <w:t>使用</w:t>
            </w:r>
            <w:r>
              <w:rPr>
                <w:b/>
                <w:sz w:val="36"/>
                <w:lang w:eastAsia="zh-CN"/>
              </w:rPr>
              <w:t xml:space="preserve"> (  </w:t>
            </w:r>
            <w:r w:rsidRPr="001936A2">
              <w:rPr>
                <w:rFonts w:hint="eastAsia"/>
                <w:b/>
                <w:color w:val="BFBFBF" w:themeColor="background1" w:themeShade="BF"/>
                <w:sz w:val="36"/>
                <w:lang w:eastAsia="zh-CN"/>
              </w:rPr>
              <w:t xml:space="preserve">问题对象 </w:t>
            </w:r>
            <w:r>
              <w:rPr>
                <w:rFonts w:hint="eastAsia"/>
                <w:b/>
                <w:sz w:val="36"/>
                <w:lang w:eastAsia="zh-CN"/>
              </w:rPr>
              <w:t xml:space="preserve"> </w:t>
            </w:r>
            <w:r>
              <w:rPr>
                <w:b/>
                <w:sz w:val="36"/>
                <w:lang w:eastAsia="zh-CN"/>
              </w:rPr>
              <w:t xml:space="preserve"> )  (  </w:t>
            </w:r>
            <w:r w:rsidRPr="001936A2">
              <w:rPr>
                <w:rFonts w:hint="eastAsia"/>
                <w:b/>
                <w:color w:val="BFBFBF" w:themeColor="background1" w:themeShade="BF"/>
                <w:sz w:val="36"/>
                <w:lang w:eastAsia="zh-CN"/>
              </w:rPr>
              <w:t>谁</w:t>
            </w:r>
            <w:r>
              <w:rPr>
                <w:rFonts w:hint="eastAsia"/>
                <w:b/>
                <w:sz w:val="36"/>
                <w:lang w:eastAsia="zh-CN"/>
              </w:rPr>
              <w:t xml:space="preserve">  </w:t>
            </w:r>
            <w:r>
              <w:rPr>
                <w:b/>
                <w:color w:val="CCCCCC"/>
                <w:sz w:val="36"/>
                <w:lang w:eastAsia="zh-CN"/>
              </w:rPr>
              <w:t xml:space="preserve"> </w:t>
            </w:r>
            <w:r>
              <w:rPr>
                <w:b/>
                <w:sz w:val="36"/>
                <w:lang w:eastAsia="zh-CN"/>
              </w:rPr>
              <w:t>)</w:t>
            </w:r>
            <w:r>
              <w:rPr>
                <w:rFonts w:hint="eastAsia"/>
                <w:b/>
                <w:sz w:val="36"/>
                <w:lang w:eastAsia="zh-CN"/>
              </w:rPr>
              <w:t xml:space="preserve">      感到</w:t>
            </w:r>
            <w:r>
              <w:rPr>
                <w:b/>
                <w:sz w:val="36"/>
                <w:lang w:eastAsia="zh-CN"/>
              </w:rPr>
              <w:t xml:space="preserve">  (                </w:t>
            </w:r>
            <w:r w:rsidRPr="001936A2">
              <w:rPr>
                <w:rFonts w:hint="eastAsia"/>
                <w:b/>
                <w:color w:val="BFBFBF" w:themeColor="background1" w:themeShade="BF"/>
                <w:sz w:val="36"/>
                <w:lang w:eastAsia="zh-CN"/>
              </w:rPr>
              <w:t>什么</w:t>
            </w:r>
            <w:r w:rsidRPr="001936A2">
              <w:rPr>
                <w:b/>
                <w:color w:val="BFBFBF" w:themeColor="background1" w:themeShade="BF"/>
                <w:sz w:val="36"/>
                <w:lang w:eastAsia="zh-CN"/>
              </w:rPr>
              <w:t xml:space="preserve"> </w:t>
            </w:r>
            <w:r>
              <w:rPr>
                <w:b/>
                <w:sz w:val="36"/>
                <w:lang w:eastAsia="zh-CN"/>
              </w:rPr>
              <w:t xml:space="preserve">                                    ) </w:t>
            </w:r>
            <w:r>
              <w:rPr>
                <w:rFonts w:hint="eastAsia"/>
                <w:b/>
                <w:sz w:val="36"/>
                <w:lang w:eastAsia="zh-CN"/>
              </w:rPr>
              <w:t>不安。</w:t>
            </w:r>
          </w:p>
        </w:tc>
      </w:tr>
      <w:tr w:rsidR="00A85DA8" w14:paraId="50589015" w14:textId="77777777" w:rsidTr="00BB6BC1">
        <w:trPr>
          <w:gridAfter w:val="1"/>
          <w:wAfter w:w="112" w:type="dxa"/>
          <w:trHeight w:val="1096"/>
        </w:trPr>
        <w:tc>
          <w:tcPr>
            <w:tcW w:w="809" w:type="dxa"/>
            <w:gridSpan w:val="2"/>
            <w:tcBorders>
              <w:top w:val="dotted" w:sz="2" w:space="0" w:color="000000"/>
              <w:left w:val="single" w:sz="8" w:space="0" w:color="000000"/>
              <w:bottom w:val="dotted" w:sz="2" w:space="0" w:color="000000"/>
              <w:right w:val="single" w:sz="2" w:space="0" w:color="000000"/>
            </w:tcBorders>
            <w:vAlign w:val="center"/>
          </w:tcPr>
          <w:p w14:paraId="057470FD" w14:textId="77777777" w:rsidR="00A85DA8" w:rsidRDefault="001F700B" w:rsidP="00E557EF">
            <w:pPr>
              <w:pStyle w:val="a3"/>
              <w:wordWrap/>
              <w:spacing w:line="240" w:lineRule="auto"/>
              <w:ind w:left="374" w:hanging="374"/>
              <w:jc w:val="center"/>
            </w:pPr>
            <w:r>
              <w:rPr>
                <w:b/>
                <w:sz w:val="32"/>
              </w:rPr>
              <w:t>3-2</w:t>
            </w:r>
          </w:p>
        </w:tc>
        <w:tc>
          <w:tcPr>
            <w:tcW w:w="21753" w:type="dxa"/>
            <w:gridSpan w:val="5"/>
            <w:tcBorders>
              <w:top w:val="dotted" w:sz="2" w:space="0" w:color="000000"/>
              <w:left w:val="single" w:sz="2" w:space="0" w:color="000000"/>
              <w:bottom w:val="dotted" w:sz="2" w:space="0" w:color="000000"/>
              <w:right w:val="single" w:sz="8" w:space="0" w:color="000000"/>
            </w:tcBorders>
            <w:vAlign w:val="center"/>
          </w:tcPr>
          <w:p w14:paraId="5F1F56FA" w14:textId="77777777" w:rsidR="00A85DA8" w:rsidRDefault="001F700B" w:rsidP="00E557EF">
            <w:pPr>
              <w:pStyle w:val="a3"/>
              <w:spacing w:line="240" w:lineRule="auto"/>
              <w:ind w:left="374" w:hanging="374"/>
              <w:rPr>
                <w:lang w:eastAsia="zh-CN"/>
              </w:rPr>
            </w:pPr>
            <w:r>
              <w:rPr>
                <w:b/>
                <w:sz w:val="36"/>
                <w:lang w:eastAsia="zh-CN"/>
              </w:rPr>
              <w:t xml:space="preserve"> (   </w:t>
            </w:r>
            <w:r w:rsidRPr="001936A2">
              <w:rPr>
                <w:rFonts w:hint="eastAsia"/>
                <w:b/>
                <w:color w:val="BFBFBF" w:themeColor="background1" w:themeShade="BF"/>
                <w:sz w:val="36"/>
                <w:lang w:eastAsia="zh-CN"/>
              </w:rPr>
              <w:t>使用者</w:t>
            </w:r>
            <w:r>
              <w:rPr>
                <w:rFonts w:hint="eastAsia"/>
                <w:b/>
                <w:sz w:val="36"/>
                <w:lang w:eastAsia="zh-CN"/>
              </w:rPr>
              <w:t xml:space="preserve"> </w:t>
            </w:r>
            <w:r>
              <w:rPr>
                <w:b/>
                <w:color w:val="1919FF"/>
                <w:sz w:val="36"/>
                <w:lang w:eastAsia="zh-CN"/>
              </w:rPr>
              <w:t xml:space="preserve"> </w:t>
            </w:r>
            <w:r>
              <w:rPr>
                <w:b/>
                <w:sz w:val="36"/>
                <w:lang w:eastAsia="zh-CN"/>
              </w:rPr>
              <w:t xml:space="preserve">   )</w:t>
            </w:r>
            <w:r>
              <w:rPr>
                <w:rFonts w:hint="eastAsia"/>
                <w:b/>
                <w:sz w:val="36"/>
                <w:lang w:eastAsia="zh-CN"/>
              </w:rPr>
              <w:t xml:space="preserve">  </w:t>
            </w:r>
            <w:r>
              <w:rPr>
                <w:b/>
                <w:sz w:val="36"/>
                <w:lang w:eastAsia="zh-CN"/>
              </w:rPr>
              <w:t xml:space="preserve"> </w:t>
            </w:r>
            <w:r>
              <w:rPr>
                <w:rFonts w:hint="eastAsia"/>
                <w:b/>
                <w:sz w:val="36"/>
                <w:lang w:eastAsia="zh-CN"/>
              </w:rPr>
              <w:t>想解决</w:t>
            </w:r>
            <w:r>
              <w:rPr>
                <w:b/>
                <w:sz w:val="36"/>
                <w:lang w:eastAsia="zh-CN"/>
              </w:rPr>
              <w:t xml:space="preserve"> (                  </w:t>
            </w:r>
            <w:r w:rsidRPr="001936A2">
              <w:rPr>
                <w:rFonts w:hint="eastAsia"/>
                <w:b/>
                <w:color w:val="BFBFBF" w:themeColor="background1" w:themeShade="BF"/>
                <w:sz w:val="36"/>
                <w:lang w:eastAsia="zh-CN"/>
              </w:rPr>
              <w:t>具体的行动，状况，动作</w:t>
            </w:r>
            <w:r w:rsidRPr="001936A2">
              <w:rPr>
                <w:b/>
                <w:color w:val="BFBFBF" w:themeColor="background1" w:themeShade="BF"/>
                <w:sz w:val="36"/>
                <w:lang w:eastAsia="zh-CN"/>
              </w:rPr>
              <w:t xml:space="preserve">                   </w:t>
            </w:r>
            <w:r>
              <w:rPr>
                <w:b/>
                <w:sz w:val="36"/>
                <w:lang w:eastAsia="zh-CN"/>
              </w:rPr>
              <w:t>)</w:t>
            </w:r>
          </w:p>
        </w:tc>
      </w:tr>
      <w:tr w:rsidR="00A85DA8" w14:paraId="575100C1" w14:textId="77777777" w:rsidTr="00BB6BC1">
        <w:trPr>
          <w:gridAfter w:val="1"/>
          <w:wAfter w:w="112" w:type="dxa"/>
          <w:trHeight w:val="1096"/>
        </w:trPr>
        <w:tc>
          <w:tcPr>
            <w:tcW w:w="809" w:type="dxa"/>
            <w:gridSpan w:val="2"/>
            <w:tcBorders>
              <w:top w:val="dotted" w:sz="2" w:space="0" w:color="000000"/>
              <w:left w:val="single" w:sz="8" w:space="0" w:color="000000"/>
              <w:bottom w:val="single" w:sz="2" w:space="0" w:color="000000"/>
              <w:right w:val="single" w:sz="2" w:space="0" w:color="000000"/>
            </w:tcBorders>
            <w:vAlign w:val="center"/>
          </w:tcPr>
          <w:p w14:paraId="709C589B" w14:textId="77777777" w:rsidR="00A85DA8" w:rsidRDefault="001F700B" w:rsidP="00E557EF">
            <w:pPr>
              <w:pStyle w:val="a3"/>
              <w:wordWrap/>
              <w:spacing w:line="240" w:lineRule="auto"/>
              <w:ind w:left="374" w:hanging="374"/>
              <w:jc w:val="center"/>
            </w:pPr>
            <w:r>
              <w:rPr>
                <w:b/>
                <w:sz w:val="32"/>
              </w:rPr>
              <w:t>4</w:t>
            </w:r>
          </w:p>
        </w:tc>
        <w:tc>
          <w:tcPr>
            <w:tcW w:w="21753" w:type="dxa"/>
            <w:gridSpan w:val="5"/>
            <w:tcBorders>
              <w:top w:val="dotted" w:sz="2" w:space="0" w:color="000000"/>
              <w:left w:val="single" w:sz="2" w:space="0" w:color="000000"/>
              <w:bottom w:val="single" w:sz="2" w:space="0" w:color="000000"/>
              <w:right w:val="single" w:sz="8" w:space="0" w:color="000000"/>
            </w:tcBorders>
            <w:vAlign w:val="center"/>
          </w:tcPr>
          <w:p w14:paraId="3900307D" w14:textId="77777777" w:rsidR="00A85DA8" w:rsidRDefault="001F700B" w:rsidP="00E557EF">
            <w:pPr>
              <w:pStyle w:val="a3"/>
              <w:spacing w:line="240" w:lineRule="auto"/>
              <w:ind w:left="374" w:hanging="374"/>
              <w:rPr>
                <w:lang w:eastAsia="zh-CN"/>
              </w:rPr>
            </w:pPr>
            <w:r>
              <w:rPr>
                <w:b/>
                <w:sz w:val="36"/>
                <w:lang w:eastAsia="zh-CN"/>
              </w:rPr>
              <w:t xml:space="preserve"> </w:t>
            </w:r>
            <w:r>
              <w:rPr>
                <w:rFonts w:hint="eastAsia"/>
                <w:b/>
                <w:sz w:val="36"/>
                <w:lang w:eastAsia="zh-CN"/>
              </w:rPr>
              <w:t>因为</w:t>
            </w:r>
            <w:r>
              <w:rPr>
                <w:b/>
                <w:sz w:val="36"/>
                <w:lang w:eastAsia="zh-CN"/>
              </w:rPr>
              <w:t xml:space="preserve"> (   </w:t>
            </w:r>
            <w:r w:rsidRPr="001936A2">
              <w:rPr>
                <w:rFonts w:hint="eastAsia"/>
                <w:b/>
                <w:color w:val="BFBFBF" w:themeColor="background1" w:themeShade="BF"/>
                <w:sz w:val="36"/>
                <w:lang w:eastAsia="zh-CN"/>
              </w:rPr>
              <w:t>使用者</w:t>
            </w:r>
            <w:r>
              <w:rPr>
                <w:b/>
                <w:sz w:val="36"/>
                <w:lang w:eastAsia="zh-CN"/>
              </w:rPr>
              <w:t xml:space="preserve">   )</w:t>
            </w:r>
            <w:r>
              <w:rPr>
                <w:rFonts w:hint="eastAsia"/>
                <w:b/>
                <w:sz w:val="36"/>
                <w:lang w:eastAsia="zh-CN"/>
              </w:rPr>
              <w:t xml:space="preserve"> 觉得</w:t>
            </w:r>
            <w:r>
              <w:rPr>
                <w:b/>
                <w:sz w:val="36"/>
                <w:lang w:eastAsia="zh-CN"/>
              </w:rPr>
              <w:t xml:space="preserve">  (                     </w:t>
            </w:r>
            <w:r w:rsidRPr="001936A2">
              <w:rPr>
                <w:rFonts w:hint="eastAsia"/>
                <w:b/>
                <w:color w:val="BFBFBF" w:themeColor="background1" w:themeShade="BF"/>
                <w:sz w:val="36"/>
                <w:lang w:eastAsia="zh-CN"/>
              </w:rPr>
              <w:t>什么</w:t>
            </w:r>
            <w:r>
              <w:rPr>
                <w:b/>
                <w:sz w:val="36"/>
                <w:lang w:eastAsia="zh-CN"/>
              </w:rPr>
              <w:t xml:space="preserve">                                      )</w:t>
            </w:r>
            <w:r>
              <w:rPr>
                <w:rFonts w:hint="eastAsia"/>
                <w:b/>
                <w:sz w:val="36"/>
                <w:lang w:eastAsia="zh-CN"/>
              </w:rPr>
              <w:t>重要</w:t>
            </w:r>
          </w:p>
        </w:tc>
      </w:tr>
      <w:tr w:rsidR="00A85DA8" w14:paraId="3CE3DDCF" w14:textId="77777777" w:rsidTr="00BB6BC1">
        <w:trPr>
          <w:gridAfter w:val="1"/>
          <w:wAfter w:w="112" w:type="dxa"/>
          <w:trHeight w:val="2644"/>
        </w:trPr>
        <w:tc>
          <w:tcPr>
            <w:tcW w:w="22562" w:type="dxa"/>
            <w:gridSpan w:val="7"/>
            <w:tcBorders>
              <w:top w:val="single" w:sz="2" w:space="0" w:color="000000"/>
              <w:left w:val="single" w:sz="8" w:space="0" w:color="000000"/>
              <w:bottom w:val="single" w:sz="8" w:space="0" w:color="000000"/>
              <w:right w:val="single" w:sz="8" w:space="0" w:color="000000"/>
            </w:tcBorders>
            <w:vAlign w:val="center"/>
          </w:tcPr>
          <w:p w14:paraId="5996C1AE" w14:textId="77777777" w:rsidR="00A85DA8" w:rsidRDefault="001F700B" w:rsidP="001936A2">
            <w:pPr>
              <w:pStyle w:val="a3"/>
              <w:wordWrap/>
              <w:spacing w:line="240" w:lineRule="auto"/>
              <w:ind w:left="374" w:hanging="374"/>
              <w:jc w:val="center"/>
              <w:rPr>
                <w:lang w:eastAsia="zh-CN"/>
              </w:rPr>
            </w:pPr>
            <w:r>
              <w:rPr>
                <w:rFonts w:hint="eastAsia"/>
                <w:b/>
                <w:sz w:val="40"/>
                <w:lang w:eastAsia="zh-CN"/>
              </w:rPr>
              <w:t>怎么做</w:t>
            </w:r>
            <w:r>
              <w:rPr>
                <w:b/>
                <w:sz w:val="40"/>
                <w:lang w:eastAsia="zh-CN"/>
              </w:rPr>
              <w:t xml:space="preserve"> (     </w:t>
            </w:r>
            <w:r w:rsidRPr="001936A2">
              <w:rPr>
                <w:rFonts w:hint="eastAsia"/>
                <w:b/>
                <w:color w:val="BFBFBF" w:themeColor="background1" w:themeShade="BF"/>
                <w:sz w:val="36"/>
                <w:lang w:eastAsia="zh-CN"/>
              </w:rPr>
              <w:t>使用者</w:t>
            </w:r>
            <w:r w:rsidRPr="001936A2">
              <w:rPr>
                <w:b/>
                <w:color w:val="BFBFBF" w:themeColor="background1" w:themeShade="BF"/>
                <w:sz w:val="36"/>
                <w:lang w:eastAsia="zh-CN"/>
              </w:rPr>
              <w:t xml:space="preserve"> </w:t>
            </w:r>
            <w:r>
              <w:rPr>
                <w:b/>
                <w:color w:val="CBCBFF"/>
                <w:sz w:val="40"/>
                <w:lang w:eastAsia="zh-CN"/>
              </w:rPr>
              <w:t xml:space="preserve">  </w:t>
            </w:r>
            <w:r>
              <w:rPr>
                <w:b/>
                <w:sz w:val="40"/>
                <w:lang w:eastAsia="zh-CN"/>
              </w:rPr>
              <w:t xml:space="preserve">  ) </w:t>
            </w:r>
            <w:r>
              <w:rPr>
                <w:rFonts w:hint="eastAsia"/>
                <w:b/>
                <w:sz w:val="40"/>
                <w:lang w:eastAsia="zh-CN"/>
              </w:rPr>
              <w:t xml:space="preserve"> 在使用</w:t>
            </w:r>
            <w:r>
              <w:rPr>
                <w:b/>
                <w:sz w:val="40"/>
                <w:lang w:eastAsia="zh-CN"/>
              </w:rPr>
              <w:t xml:space="preserve"> (             </w:t>
            </w:r>
            <w:r w:rsidRPr="001936A2">
              <w:rPr>
                <w:b/>
                <w:color w:val="BFBFBF" w:themeColor="background1" w:themeShade="BF"/>
                <w:sz w:val="36"/>
                <w:lang w:eastAsia="zh-CN"/>
              </w:rPr>
              <w:t xml:space="preserve"> </w:t>
            </w:r>
            <w:r w:rsidRPr="001936A2">
              <w:rPr>
                <w:rFonts w:hint="eastAsia"/>
                <w:b/>
                <w:color w:val="BFBFBF" w:themeColor="background1" w:themeShade="BF"/>
                <w:sz w:val="36"/>
                <w:lang w:eastAsia="zh-CN"/>
              </w:rPr>
              <w:t>问题的对象</w:t>
            </w:r>
            <w:r>
              <w:rPr>
                <w:b/>
                <w:color w:val="CBCBFF"/>
                <w:sz w:val="40"/>
                <w:lang w:eastAsia="zh-CN"/>
              </w:rPr>
              <w:t xml:space="preserve">             </w:t>
            </w:r>
            <w:r>
              <w:rPr>
                <w:b/>
                <w:sz w:val="40"/>
                <w:lang w:eastAsia="zh-CN"/>
              </w:rPr>
              <w:t xml:space="preserve"> )</w:t>
            </w:r>
            <w:r>
              <w:rPr>
                <w:rFonts w:hint="eastAsia"/>
                <w:b/>
                <w:sz w:val="40"/>
                <w:lang w:eastAsia="zh-CN"/>
              </w:rPr>
              <w:t>的期间</w:t>
            </w:r>
          </w:p>
          <w:p w14:paraId="07911AB0" w14:textId="77777777" w:rsidR="00A85DA8" w:rsidRDefault="001F700B" w:rsidP="001936A2">
            <w:pPr>
              <w:pStyle w:val="a3"/>
              <w:wordWrap/>
              <w:spacing w:line="240" w:lineRule="auto"/>
              <w:ind w:left="374" w:hanging="374"/>
              <w:jc w:val="center"/>
              <w:rPr>
                <w:lang w:eastAsia="zh-CN"/>
              </w:rPr>
            </w:pPr>
            <w:r>
              <w:rPr>
                <w:rFonts w:hint="eastAsia"/>
                <w:b/>
                <w:sz w:val="40"/>
                <w:lang w:eastAsia="zh-CN"/>
              </w:rPr>
              <w:t xml:space="preserve">能解决/体验 </w:t>
            </w:r>
            <w:r>
              <w:rPr>
                <w:b/>
                <w:sz w:val="40"/>
                <w:lang w:eastAsia="zh-CN"/>
              </w:rPr>
              <w:t xml:space="preserve">( </w:t>
            </w:r>
            <w:r>
              <w:rPr>
                <w:b/>
                <w:color w:val="CBCBFF"/>
                <w:sz w:val="40"/>
                <w:lang w:eastAsia="zh-CN"/>
              </w:rPr>
              <w:t xml:space="preserve">        </w:t>
            </w:r>
            <w:r w:rsidRPr="001936A2">
              <w:rPr>
                <w:b/>
                <w:color w:val="BFBFBF" w:themeColor="background1" w:themeShade="BF"/>
                <w:sz w:val="36"/>
                <w:lang w:eastAsia="zh-CN"/>
              </w:rPr>
              <w:t xml:space="preserve"> </w:t>
            </w:r>
            <w:r w:rsidRPr="001936A2">
              <w:rPr>
                <w:rFonts w:hint="eastAsia"/>
                <w:b/>
                <w:color w:val="BFBFBF" w:themeColor="background1" w:themeShade="BF"/>
                <w:sz w:val="36"/>
                <w:lang w:eastAsia="zh-CN"/>
              </w:rPr>
              <w:t>使用者的需求</w:t>
            </w:r>
            <w:r>
              <w:rPr>
                <w:b/>
                <w:sz w:val="40"/>
                <w:lang w:eastAsia="zh-CN"/>
              </w:rPr>
              <w:t xml:space="preserve">              )</w:t>
            </w:r>
          </w:p>
          <w:p w14:paraId="64B989AF" w14:textId="77777777" w:rsidR="00A85DA8" w:rsidRDefault="001F700B" w:rsidP="001936A2">
            <w:pPr>
              <w:pStyle w:val="a3"/>
              <w:wordWrap/>
              <w:spacing w:line="240" w:lineRule="auto"/>
              <w:ind w:left="374" w:hanging="374"/>
              <w:jc w:val="center"/>
              <w:rPr>
                <w:lang w:eastAsia="zh-CN"/>
              </w:rPr>
            </w:pPr>
            <w:r>
              <w:rPr>
                <w:b/>
                <w:i/>
                <w:sz w:val="40"/>
                <w:lang w:eastAsia="zh-CN"/>
              </w:rPr>
              <w:t xml:space="preserve">- </w:t>
            </w:r>
            <w:r>
              <w:rPr>
                <w:rFonts w:hint="eastAsia"/>
                <w:b/>
                <w:i/>
                <w:sz w:val="40"/>
                <w:lang w:eastAsia="zh-CN"/>
              </w:rPr>
              <w:t>拟定别人想不到的好的问题</w:t>
            </w:r>
            <w:r>
              <w:rPr>
                <w:b/>
                <w:i/>
                <w:sz w:val="40"/>
                <w:lang w:eastAsia="zh-CN"/>
              </w:rPr>
              <w:t xml:space="preserve"> -</w:t>
            </w:r>
          </w:p>
        </w:tc>
      </w:tr>
    </w:tbl>
    <w:p w14:paraId="0CC122DF" w14:textId="77777777" w:rsidR="00A85DA8" w:rsidRDefault="00A85DA8">
      <w:pPr>
        <w:rPr>
          <w:lang w:eastAsia="zh-CN"/>
        </w:rPr>
      </w:pPr>
    </w:p>
    <w:tbl>
      <w:tblPr>
        <w:tblW w:w="22562"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2562"/>
      </w:tblGrid>
      <w:tr w:rsidR="00A85DA8" w14:paraId="4C87D445" w14:textId="77777777">
        <w:trPr>
          <w:trHeight w:val="840"/>
        </w:trPr>
        <w:tc>
          <w:tcPr>
            <w:tcW w:w="22562" w:type="dxa"/>
            <w:tcBorders>
              <w:top w:val="single" w:sz="8" w:space="0" w:color="000000"/>
              <w:left w:val="single" w:sz="8" w:space="0" w:color="000000"/>
              <w:bottom w:val="single" w:sz="2" w:space="0" w:color="000000"/>
              <w:right w:val="single" w:sz="8" w:space="0" w:color="000000"/>
            </w:tcBorders>
            <w:shd w:val="clear" w:color="auto" w:fill="CCCCCC"/>
            <w:vAlign w:val="center"/>
          </w:tcPr>
          <w:p w14:paraId="6863823A" w14:textId="77777777" w:rsidR="00A85DA8" w:rsidRDefault="001F700B" w:rsidP="00E557EF">
            <w:pPr>
              <w:pStyle w:val="a3"/>
              <w:spacing w:line="240" w:lineRule="auto"/>
            </w:pPr>
            <w:r>
              <w:rPr>
                <w:b/>
                <w:sz w:val="36"/>
              </w:rPr>
              <w:lastRenderedPageBreak/>
              <w:t>4</w:t>
            </w:r>
            <w:r>
              <w:rPr>
                <w:rFonts w:hint="eastAsia"/>
                <w:b/>
                <w:sz w:val="36"/>
                <w:lang w:eastAsia="zh-CN"/>
              </w:rPr>
              <w:t>阶段</w:t>
            </w:r>
            <w:r>
              <w:rPr>
                <w:b/>
                <w:sz w:val="36"/>
              </w:rPr>
              <w:t xml:space="preserve"> : </w:t>
            </w:r>
            <w:r>
              <w:rPr>
                <w:rFonts w:hint="eastAsia"/>
                <w:b/>
                <w:sz w:val="36"/>
                <w:lang w:eastAsia="zh-CN"/>
              </w:rPr>
              <w:t>提出创意</w:t>
            </w:r>
            <w:r>
              <w:rPr>
                <w:b/>
                <w:sz w:val="36"/>
              </w:rPr>
              <w:t xml:space="preserve"> (Ideation) - </w:t>
            </w:r>
            <w:r>
              <w:rPr>
                <w:rFonts w:hint="eastAsia"/>
                <w:b/>
                <w:sz w:val="36"/>
                <w:lang w:eastAsia="zh-CN"/>
              </w:rPr>
              <w:t>发散性思考部分</w:t>
            </w:r>
          </w:p>
        </w:tc>
      </w:tr>
      <w:tr w:rsidR="00A85DA8" w14:paraId="6E07F866" w14:textId="77777777">
        <w:trPr>
          <w:trHeight w:val="757"/>
        </w:trPr>
        <w:tc>
          <w:tcPr>
            <w:tcW w:w="22562" w:type="dxa"/>
            <w:tcBorders>
              <w:top w:val="single" w:sz="2" w:space="0" w:color="000000"/>
              <w:left w:val="single" w:sz="8" w:space="0" w:color="000000"/>
              <w:bottom w:val="single" w:sz="2" w:space="0" w:color="000000"/>
              <w:right w:val="single" w:sz="8" w:space="0" w:color="000000"/>
            </w:tcBorders>
            <w:vAlign w:val="center"/>
          </w:tcPr>
          <w:p w14:paraId="11E735CF" w14:textId="77777777" w:rsidR="00A85DA8" w:rsidRDefault="001F700B" w:rsidP="00E557EF">
            <w:pPr>
              <w:pStyle w:val="a3"/>
              <w:spacing w:line="240" w:lineRule="auto"/>
              <w:rPr>
                <w:lang w:eastAsia="zh-CN"/>
              </w:rPr>
            </w:pPr>
            <w:r>
              <w:rPr>
                <w:rFonts w:hint="eastAsia"/>
                <w:b/>
                <w:sz w:val="28"/>
                <w:lang w:eastAsia="zh-CN"/>
              </w:rPr>
              <w:t>目的</w:t>
            </w:r>
            <w:r>
              <w:rPr>
                <w:b/>
                <w:sz w:val="28"/>
                <w:lang w:eastAsia="zh-CN"/>
              </w:rPr>
              <w:t xml:space="preserve"> : </w:t>
            </w:r>
            <w:r>
              <w:rPr>
                <w:rFonts w:hint="eastAsia"/>
                <w:b/>
                <w:sz w:val="28"/>
                <w:lang w:eastAsia="zh-CN"/>
              </w:rPr>
              <w:t>以制定的问题解决的方向为中心，提出尽可能多的想法，从中选取好的创意。</w:t>
            </w:r>
          </w:p>
        </w:tc>
      </w:tr>
      <w:tr w:rsidR="00A85DA8" w14:paraId="64ECD067" w14:textId="77777777">
        <w:trPr>
          <w:trHeight w:val="1464"/>
        </w:trPr>
        <w:tc>
          <w:tcPr>
            <w:tcW w:w="22562" w:type="dxa"/>
            <w:tcBorders>
              <w:top w:val="single" w:sz="2" w:space="0" w:color="000000"/>
              <w:left w:val="single" w:sz="8" w:space="0" w:color="000000"/>
              <w:bottom w:val="single" w:sz="2" w:space="0" w:color="000000"/>
              <w:right w:val="single" w:sz="8" w:space="0" w:color="000000"/>
            </w:tcBorders>
            <w:vAlign w:val="center"/>
          </w:tcPr>
          <w:p w14:paraId="42D155B8" w14:textId="77777777" w:rsidR="00A85DA8" w:rsidRDefault="001F700B" w:rsidP="00E557EF">
            <w:pPr>
              <w:pStyle w:val="a3"/>
              <w:wordWrap/>
              <w:spacing w:line="240" w:lineRule="auto"/>
              <w:ind w:left="374" w:hanging="374"/>
              <w:jc w:val="center"/>
              <w:rPr>
                <w:lang w:eastAsia="zh-CN"/>
              </w:rPr>
            </w:pPr>
            <w:r>
              <w:rPr>
                <w:rFonts w:hint="eastAsia"/>
                <w:b/>
                <w:sz w:val="40"/>
                <w:lang w:eastAsia="zh-CN"/>
              </w:rPr>
              <w:t>怎么做</w:t>
            </w:r>
            <w:r>
              <w:rPr>
                <w:b/>
                <w:sz w:val="40"/>
                <w:lang w:eastAsia="zh-CN"/>
              </w:rPr>
              <w:t xml:space="preserve"> (     </w:t>
            </w:r>
            <w:r>
              <w:rPr>
                <w:rFonts w:hint="eastAsia"/>
                <w:b/>
                <w:sz w:val="40"/>
                <w:lang w:eastAsia="zh-CN"/>
              </w:rPr>
              <w:t>使用者</w:t>
            </w:r>
            <w:r>
              <w:rPr>
                <w:b/>
                <w:color w:val="CBCBFF"/>
                <w:sz w:val="40"/>
                <w:lang w:eastAsia="zh-CN"/>
              </w:rPr>
              <w:t xml:space="preserve">   </w:t>
            </w:r>
            <w:r>
              <w:rPr>
                <w:b/>
                <w:sz w:val="40"/>
                <w:lang w:eastAsia="zh-CN"/>
              </w:rPr>
              <w:t xml:space="preserve">  ) </w:t>
            </w:r>
            <w:r>
              <w:rPr>
                <w:rFonts w:hint="eastAsia"/>
                <w:b/>
                <w:sz w:val="40"/>
                <w:lang w:eastAsia="zh-CN"/>
              </w:rPr>
              <w:t xml:space="preserve"> 在使用</w:t>
            </w:r>
            <w:r>
              <w:rPr>
                <w:b/>
                <w:sz w:val="40"/>
                <w:lang w:eastAsia="zh-CN"/>
              </w:rPr>
              <w:t xml:space="preserve"> (              </w:t>
            </w:r>
            <w:r>
              <w:rPr>
                <w:rFonts w:hint="eastAsia"/>
                <w:b/>
                <w:sz w:val="40"/>
                <w:lang w:eastAsia="zh-CN"/>
              </w:rPr>
              <w:t>问题的对象</w:t>
            </w:r>
            <w:r>
              <w:rPr>
                <w:b/>
                <w:color w:val="CBCBFF"/>
                <w:sz w:val="40"/>
                <w:lang w:eastAsia="zh-CN"/>
              </w:rPr>
              <w:t xml:space="preserve">             </w:t>
            </w:r>
            <w:r>
              <w:rPr>
                <w:b/>
                <w:sz w:val="40"/>
                <w:lang w:eastAsia="zh-CN"/>
              </w:rPr>
              <w:t xml:space="preserve"> )</w:t>
            </w:r>
            <w:r>
              <w:rPr>
                <w:rFonts w:hint="eastAsia"/>
                <w:b/>
                <w:sz w:val="40"/>
                <w:lang w:eastAsia="zh-CN"/>
              </w:rPr>
              <w:t>的期间</w:t>
            </w:r>
          </w:p>
          <w:p w14:paraId="73D246A3" w14:textId="77777777" w:rsidR="00A85DA8" w:rsidRDefault="001F700B" w:rsidP="00E557EF">
            <w:pPr>
              <w:pStyle w:val="a3"/>
              <w:wordWrap/>
              <w:spacing w:line="240" w:lineRule="auto"/>
              <w:ind w:left="374" w:hanging="374"/>
              <w:jc w:val="center"/>
              <w:rPr>
                <w:lang w:eastAsia="zh-CN"/>
              </w:rPr>
            </w:pPr>
            <w:r>
              <w:rPr>
                <w:rFonts w:hint="eastAsia"/>
                <w:b/>
                <w:sz w:val="40"/>
                <w:lang w:eastAsia="zh-CN"/>
              </w:rPr>
              <w:t xml:space="preserve">能解决/体验 </w:t>
            </w:r>
            <w:r>
              <w:rPr>
                <w:b/>
                <w:sz w:val="40"/>
                <w:lang w:eastAsia="zh-CN"/>
              </w:rPr>
              <w:t xml:space="preserve">( </w:t>
            </w:r>
            <w:r>
              <w:rPr>
                <w:b/>
                <w:color w:val="CBCBFF"/>
                <w:sz w:val="40"/>
                <w:lang w:eastAsia="zh-CN"/>
              </w:rPr>
              <w:t xml:space="preserve">         </w:t>
            </w:r>
            <w:r>
              <w:rPr>
                <w:rFonts w:hint="eastAsia"/>
                <w:b/>
                <w:color w:val="auto"/>
                <w:sz w:val="40"/>
                <w:lang w:eastAsia="zh-CN"/>
              </w:rPr>
              <w:t>使用者的需求</w:t>
            </w:r>
            <w:r>
              <w:rPr>
                <w:b/>
                <w:sz w:val="40"/>
                <w:lang w:eastAsia="zh-CN"/>
              </w:rPr>
              <w:t xml:space="preserve">              )</w:t>
            </w:r>
          </w:p>
        </w:tc>
      </w:tr>
      <w:tr w:rsidR="00A85DA8" w14:paraId="35C6B71B" w14:textId="77777777" w:rsidTr="00E557EF">
        <w:trPr>
          <w:trHeight w:val="10032"/>
        </w:trPr>
        <w:tc>
          <w:tcPr>
            <w:tcW w:w="22562" w:type="dxa"/>
            <w:tcBorders>
              <w:top w:val="single" w:sz="2" w:space="0" w:color="000000"/>
              <w:left w:val="single" w:sz="8" w:space="0" w:color="000000"/>
              <w:bottom w:val="single" w:sz="8" w:space="0" w:color="000000"/>
              <w:right w:val="single" w:sz="8" w:space="0" w:color="000000"/>
            </w:tcBorders>
            <w:vAlign w:val="center"/>
          </w:tcPr>
          <w:p w14:paraId="6C03DC8D" w14:textId="77777777" w:rsidR="00A85DA8" w:rsidRDefault="001F700B">
            <w:pPr>
              <w:pStyle w:val="a3"/>
            </w:pPr>
            <w:r>
              <w:rPr>
                <w:b/>
                <w:sz w:val="28"/>
                <w:lang w:eastAsia="zh-CN"/>
              </w:rPr>
              <w:t xml:space="preserve">1. </w:t>
            </w:r>
            <w:r>
              <w:rPr>
                <w:rFonts w:hint="eastAsia"/>
                <w:b/>
                <w:sz w:val="28"/>
                <w:lang w:eastAsia="zh-CN"/>
              </w:rPr>
              <w:t>运用创意的发散思维方法，提出尽可能多的想法。</w:t>
            </w:r>
            <w:r>
              <w:rPr>
                <w:b/>
                <w:sz w:val="28"/>
              </w:rPr>
              <w:t>(</w:t>
            </w:r>
            <w:r>
              <w:rPr>
                <w:rFonts w:hint="eastAsia"/>
                <w:b/>
                <w:sz w:val="28"/>
                <w:lang w:eastAsia="zh-CN"/>
              </w:rPr>
              <w:t>使用便利贴</w:t>
            </w:r>
            <w:r>
              <w:rPr>
                <w:b/>
                <w:sz w:val="28"/>
              </w:rPr>
              <w:t>)</w:t>
            </w:r>
          </w:p>
          <w:p w14:paraId="6B3104F5" w14:textId="77777777" w:rsidR="00A85DA8" w:rsidRDefault="00A85DA8">
            <w:pPr>
              <w:pStyle w:val="a3"/>
              <w:rPr>
                <w:b/>
                <w:sz w:val="28"/>
              </w:rPr>
            </w:pPr>
          </w:p>
          <w:p w14:paraId="52980F08" w14:textId="77777777" w:rsidR="00A85DA8" w:rsidRDefault="00A85DA8">
            <w:pPr>
              <w:pStyle w:val="a3"/>
              <w:rPr>
                <w:b/>
                <w:sz w:val="28"/>
              </w:rPr>
            </w:pPr>
          </w:p>
          <w:p w14:paraId="2E8592A1" w14:textId="77777777" w:rsidR="00A85DA8" w:rsidRDefault="00A85DA8">
            <w:pPr>
              <w:pStyle w:val="a3"/>
              <w:rPr>
                <w:b/>
                <w:sz w:val="28"/>
              </w:rPr>
            </w:pPr>
          </w:p>
          <w:p w14:paraId="5556F378" w14:textId="77777777" w:rsidR="00A85DA8" w:rsidRDefault="00A85DA8">
            <w:pPr>
              <w:pStyle w:val="a3"/>
              <w:rPr>
                <w:b/>
                <w:sz w:val="28"/>
              </w:rPr>
            </w:pPr>
          </w:p>
          <w:p w14:paraId="03C7194A" w14:textId="77777777" w:rsidR="00A85DA8" w:rsidRDefault="00A85DA8">
            <w:pPr>
              <w:pStyle w:val="a3"/>
              <w:rPr>
                <w:b/>
                <w:sz w:val="28"/>
              </w:rPr>
            </w:pPr>
          </w:p>
          <w:p w14:paraId="0821E56E" w14:textId="77777777" w:rsidR="00A85DA8" w:rsidRDefault="00A85DA8">
            <w:pPr>
              <w:pStyle w:val="a3"/>
              <w:rPr>
                <w:b/>
                <w:sz w:val="28"/>
              </w:rPr>
            </w:pPr>
          </w:p>
          <w:p w14:paraId="176B739F" w14:textId="77777777" w:rsidR="00A85DA8" w:rsidRDefault="00A85DA8">
            <w:pPr>
              <w:pStyle w:val="a3"/>
              <w:rPr>
                <w:b/>
                <w:sz w:val="28"/>
              </w:rPr>
            </w:pPr>
          </w:p>
          <w:p w14:paraId="103F5941" w14:textId="77777777" w:rsidR="00A85DA8" w:rsidRDefault="00A85DA8">
            <w:pPr>
              <w:pStyle w:val="a3"/>
              <w:rPr>
                <w:b/>
                <w:sz w:val="28"/>
              </w:rPr>
            </w:pPr>
          </w:p>
          <w:p w14:paraId="694FD8D2" w14:textId="77777777" w:rsidR="00A85DA8" w:rsidRDefault="00A85DA8">
            <w:pPr>
              <w:pStyle w:val="a3"/>
              <w:rPr>
                <w:b/>
                <w:sz w:val="28"/>
              </w:rPr>
            </w:pPr>
          </w:p>
          <w:p w14:paraId="373DD1B2" w14:textId="77777777" w:rsidR="00A85DA8" w:rsidRDefault="00A85DA8">
            <w:pPr>
              <w:pStyle w:val="a3"/>
              <w:rPr>
                <w:b/>
                <w:sz w:val="28"/>
              </w:rPr>
            </w:pPr>
          </w:p>
          <w:p w14:paraId="59A27899" w14:textId="77777777" w:rsidR="00A85DA8" w:rsidRDefault="00A85DA8">
            <w:pPr>
              <w:pStyle w:val="a3"/>
              <w:rPr>
                <w:b/>
                <w:sz w:val="28"/>
              </w:rPr>
            </w:pPr>
          </w:p>
          <w:p w14:paraId="48F964BE" w14:textId="77777777" w:rsidR="00E557EF" w:rsidRDefault="00E557EF">
            <w:pPr>
              <w:pStyle w:val="a3"/>
              <w:rPr>
                <w:b/>
                <w:sz w:val="28"/>
              </w:rPr>
            </w:pPr>
          </w:p>
          <w:p w14:paraId="229A9ABA" w14:textId="77777777" w:rsidR="00E557EF" w:rsidRDefault="00E557EF">
            <w:pPr>
              <w:pStyle w:val="a3"/>
              <w:rPr>
                <w:b/>
                <w:sz w:val="28"/>
              </w:rPr>
            </w:pPr>
          </w:p>
          <w:p w14:paraId="202E92E9" w14:textId="77777777" w:rsidR="00E557EF" w:rsidRDefault="00E557EF">
            <w:pPr>
              <w:pStyle w:val="a3"/>
              <w:rPr>
                <w:b/>
                <w:sz w:val="28"/>
              </w:rPr>
            </w:pPr>
          </w:p>
        </w:tc>
      </w:tr>
    </w:tbl>
    <w:p w14:paraId="236B6512" w14:textId="77777777" w:rsidR="00A85DA8" w:rsidRDefault="00A85DA8">
      <w:pPr>
        <w:pStyle w:val="a3"/>
      </w:pPr>
    </w:p>
    <w:tbl>
      <w:tblPr>
        <w:tblW w:w="22562"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512"/>
        <w:gridCol w:w="4512"/>
        <w:gridCol w:w="2257"/>
        <w:gridCol w:w="2255"/>
        <w:gridCol w:w="4512"/>
        <w:gridCol w:w="4514"/>
      </w:tblGrid>
      <w:tr w:rsidR="00A85DA8" w14:paraId="2F9264C3" w14:textId="77777777">
        <w:trPr>
          <w:trHeight w:val="840"/>
        </w:trPr>
        <w:tc>
          <w:tcPr>
            <w:tcW w:w="22562" w:type="dxa"/>
            <w:gridSpan w:val="6"/>
            <w:tcBorders>
              <w:top w:val="single" w:sz="8" w:space="0" w:color="000000"/>
              <w:left w:val="single" w:sz="8" w:space="0" w:color="000000"/>
              <w:bottom w:val="single" w:sz="2" w:space="0" w:color="000000"/>
              <w:right w:val="single" w:sz="8" w:space="0" w:color="000000"/>
            </w:tcBorders>
            <w:shd w:val="clear" w:color="auto" w:fill="CCCCCC"/>
            <w:vAlign w:val="center"/>
          </w:tcPr>
          <w:p w14:paraId="6A112A58" w14:textId="77777777" w:rsidR="00A85DA8" w:rsidRDefault="001F700B" w:rsidP="00E557EF">
            <w:pPr>
              <w:pStyle w:val="a3"/>
              <w:spacing w:line="240" w:lineRule="auto"/>
              <w:rPr>
                <w:lang w:eastAsia="zh-CN"/>
              </w:rPr>
            </w:pPr>
            <w:r>
              <w:rPr>
                <w:b/>
                <w:sz w:val="36"/>
              </w:rPr>
              <w:lastRenderedPageBreak/>
              <w:t>5</w:t>
            </w:r>
            <w:r>
              <w:rPr>
                <w:rFonts w:hint="eastAsia"/>
                <w:b/>
                <w:sz w:val="36"/>
                <w:lang w:eastAsia="zh-CN"/>
              </w:rPr>
              <w:t>阶段</w:t>
            </w:r>
            <w:r>
              <w:rPr>
                <w:b/>
                <w:sz w:val="36"/>
              </w:rPr>
              <w:t xml:space="preserve"> : </w:t>
            </w:r>
            <w:r>
              <w:rPr>
                <w:rFonts w:hint="eastAsia"/>
                <w:b/>
                <w:sz w:val="36"/>
                <w:lang w:eastAsia="zh-CN"/>
              </w:rPr>
              <w:t>提出创意</w:t>
            </w:r>
            <w:r>
              <w:rPr>
                <w:b/>
                <w:sz w:val="36"/>
              </w:rPr>
              <w:t xml:space="preserve"> (Ideation) - </w:t>
            </w:r>
            <w:r>
              <w:rPr>
                <w:rFonts w:hint="eastAsia"/>
                <w:b/>
                <w:sz w:val="36"/>
                <w:lang w:eastAsia="zh-CN"/>
              </w:rPr>
              <w:t>归纳</w:t>
            </w:r>
          </w:p>
        </w:tc>
      </w:tr>
      <w:tr w:rsidR="00A85DA8" w14:paraId="3DB2A2FE" w14:textId="77777777" w:rsidTr="007E5C04">
        <w:trPr>
          <w:trHeight w:val="752"/>
        </w:trPr>
        <w:tc>
          <w:tcPr>
            <w:tcW w:w="22562" w:type="dxa"/>
            <w:gridSpan w:val="6"/>
            <w:tcBorders>
              <w:top w:val="single" w:sz="2" w:space="0" w:color="000000"/>
              <w:left w:val="single" w:sz="8" w:space="0" w:color="000000"/>
              <w:bottom w:val="single" w:sz="2" w:space="0" w:color="000000"/>
              <w:right w:val="single" w:sz="8" w:space="0" w:color="000000"/>
            </w:tcBorders>
            <w:vAlign w:val="center"/>
          </w:tcPr>
          <w:p w14:paraId="1E304ACF" w14:textId="77777777" w:rsidR="00A85DA8" w:rsidRDefault="001F700B" w:rsidP="007E5C04">
            <w:pPr>
              <w:pStyle w:val="a3"/>
              <w:spacing w:line="240" w:lineRule="auto"/>
              <w:rPr>
                <w:lang w:eastAsia="zh-CN"/>
              </w:rPr>
            </w:pPr>
            <w:r>
              <w:rPr>
                <w:b/>
                <w:sz w:val="28"/>
                <w:lang w:eastAsia="zh-CN"/>
              </w:rPr>
              <w:t xml:space="preserve">2. </w:t>
            </w:r>
            <w:r>
              <w:rPr>
                <w:rFonts w:hint="eastAsia"/>
                <w:b/>
                <w:sz w:val="28"/>
                <w:lang w:eastAsia="zh-CN"/>
              </w:rPr>
              <w:t>在众多创意中，选出5中最合理的创意，用可视化的方式变现出来。</w:t>
            </w:r>
          </w:p>
        </w:tc>
      </w:tr>
      <w:tr w:rsidR="00A85DA8" w14:paraId="54264B29" w14:textId="77777777" w:rsidTr="007E5C04">
        <w:trPr>
          <w:trHeight w:val="4364"/>
        </w:trPr>
        <w:tc>
          <w:tcPr>
            <w:tcW w:w="4512" w:type="dxa"/>
            <w:tcBorders>
              <w:top w:val="single" w:sz="2" w:space="0" w:color="000000"/>
              <w:left w:val="single" w:sz="8" w:space="0" w:color="000000"/>
              <w:bottom w:val="single" w:sz="2" w:space="0" w:color="000000"/>
              <w:right w:val="single" w:sz="2" w:space="0" w:color="000000"/>
            </w:tcBorders>
          </w:tcPr>
          <w:p w14:paraId="0923C22B" w14:textId="77777777" w:rsidR="00A85DA8" w:rsidRPr="007E5C04" w:rsidRDefault="007E5C04" w:rsidP="007E5C04">
            <w:pPr>
              <w:pStyle w:val="a3"/>
              <w:ind w:left="374" w:hanging="374"/>
              <w:rPr>
                <w:b/>
                <w:sz w:val="28"/>
              </w:rPr>
            </w:pPr>
            <w:r w:rsidRPr="007E5C04">
              <w:rPr>
                <w:b/>
                <w:sz w:val="28"/>
              </w:rPr>
              <w:t>A</w:t>
            </w:r>
          </w:p>
          <w:p w14:paraId="3BDCA192" w14:textId="77777777" w:rsidR="00A85DA8" w:rsidRDefault="00A85DA8" w:rsidP="007E5C04">
            <w:pPr>
              <w:pStyle w:val="a3"/>
              <w:ind w:left="374" w:hanging="374"/>
              <w:rPr>
                <w:b/>
                <w:sz w:val="28"/>
              </w:rPr>
            </w:pPr>
          </w:p>
          <w:p w14:paraId="1A2F2F7D" w14:textId="77777777" w:rsidR="00A85DA8" w:rsidRDefault="00A85DA8" w:rsidP="007E5C04">
            <w:pPr>
              <w:pStyle w:val="a3"/>
              <w:rPr>
                <w:b/>
                <w:sz w:val="28"/>
              </w:rPr>
            </w:pPr>
          </w:p>
          <w:p w14:paraId="1F3D92E6" w14:textId="77777777" w:rsidR="00A85DA8" w:rsidRDefault="00A85DA8" w:rsidP="007E5C04">
            <w:pPr>
              <w:pStyle w:val="a3"/>
              <w:ind w:left="374" w:hanging="374"/>
              <w:rPr>
                <w:b/>
                <w:sz w:val="28"/>
              </w:rPr>
            </w:pPr>
          </w:p>
          <w:p w14:paraId="183935C8" w14:textId="77777777" w:rsidR="00A85DA8" w:rsidRDefault="00A85DA8" w:rsidP="007E5C04">
            <w:pPr>
              <w:pStyle w:val="a3"/>
              <w:ind w:left="374" w:hanging="374"/>
              <w:rPr>
                <w:b/>
                <w:sz w:val="28"/>
              </w:rPr>
            </w:pPr>
          </w:p>
        </w:tc>
        <w:tc>
          <w:tcPr>
            <w:tcW w:w="4512" w:type="dxa"/>
            <w:tcBorders>
              <w:top w:val="single" w:sz="2" w:space="0" w:color="000000"/>
              <w:left w:val="single" w:sz="2" w:space="0" w:color="000000"/>
              <w:bottom w:val="single" w:sz="2" w:space="0" w:color="000000"/>
              <w:right w:val="single" w:sz="2" w:space="0" w:color="000000"/>
            </w:tcBorders>
          </w:tcPr>
          <w:p w14:paraId="65D10448" w14:textId="77777777" w:rsidR="00A85DA8" w:rsidRDefault="007E5C04" w:rsidP="007E5C04">
            <w:pPr>
              <w:pStyle w:val="a3"/>
              <w:ind w:left="374" w:hanging="374"/>
            </w:pPr>
            <w:r>
              <w:rPr>
                <w:b/>
                <w:sz w:val="28"/>
              </w:rPr>
              <w:t>B</w:t>
            </w:r>
          </w:p>
          <w:p w14:paraId="1E9E3B10" w14:textId="77777777" w:rsidR="00A85DA8" w:rsidRDefault="00A85DA8" w:rsidP="007E5C04">
            <w:pPr>
              <w:pStyle w:val="a3"/>
              <w:ind w:left="374" w:hanging="374"/>
              <w:rPr>
                <w:b/>
                <w:sz w:val="28"/>
              </w:rPr>
            </w:pPr>
          </w:p>
          <w:p w14:paraId="374CA6C9" w14:textId="77777777" w:rsidR="00A85DA8" w:rsidRDefault="00A85DA8" w:rsidP="007E5C04">
            <w:pPr>
              <w:pStyle w:val="a3"/>
              <w:ind w:left="374" w:hanging="374"/>
              <w:rPr>
                <w:b/>
                <w:sz w:val="28"/>
              </w:rPr>
            </w:pPr>
          </w:p>
          <w:p w14:paraId="12A73BEC" w14:textId="77777777" w:rsidR="00A85DA8" w:rsidRDefault="00A85DA8" w:rsidP="007E5C04">
            <w:pPr>
              <w:pStyle w:val="a3"/>
              <w:ind w:left="374" w:hanging="374"/>
              <w:rPr>
                <w:b/>
                <w:sz w:val="28"/>
              </w:rPr>
            </w:pPr>
          </w:p>
          <w:p w14:paraId="34B28A7A" w14:textId="77777777" w:rsidR="00A85DA8" w:rsidRDefault="00A85DA8" w:rsidP="007E5C04">
            <w:pPr>
              <w:pStyle w:val="a3"/>
              <w:rPr>
                <w:b/>
                <w:sz w:val="28"/>
              </w:rPr>
            </w:pPr>
          </w:p>
        </w:tc>
        <w:tc>
          <w:tcPr>
            <w:tcW w:w="4512" w:type="dxa"/>
            <w:gridSpan w:val="2"/>
            <w:tcBorders>
              <w:top w:val="single" w:sz="2" w:space="0" w:color="000000"/>
              <w:left w:val="single" w:sz="2" w:space="0" w:color="000000"/>
              <w:bottom w:val="single" w:sz="2" w:space="0" w:color="000000"/>
              <w:right w:val="single" w:sz="2" w:space="0" w:color="000000"/>
            </w:tcBorders>
          </w:tcPr>
          <w:p w14:paraId="40773792" w14:textId="77777777" w:rsidR="00A85DA8" w:rsidRDefault="007E5C04" w:rsidP="007E5C04">
            <w:pPr>
              <w:pStyle w:val="a3"/>
              <w:ind w:left="374" w:hanging="374"/>
            </w:pPr>
            <w:r>
              <w:rPr>
                <w:b/>
                <w:sz w:val="28"/>
              </w:rPr>
              <w:t>C</w:t>
            </w:r>
          </w:p>
          <w:p w14:paraId="389BC04B" w14:textId="77777777" w:rsidR="00A85DA8" w:rsidRDefault="00A85DA8" w:rsidP="007E5C04">
            <w:pPr>
              <w:pStyle w:val="a3"/>
              <w:ind w:left="374" w:hanging="374"/>
              <w:rPr>
                <w:b/>
                <w:sz w:val="28"/>
              </w:rPr>
            </w:pPr>
          </w:p>
          <w:p w14:paraId="4A2CD86F" w14:textId="77777777" w:rsidR="00A85DA8" w:rsidRDefault="00A85DA8" w:rsidP="007E5C04">
            <w:pPr>
              <w:pStyle w:val="a3"/>
              <w:ind w:left="374" w:hanging="374"/>
              <w:rPr>
                <w:b/>
                <w:sz w:val="28"/>
              </w:rPr>
            </w:pPr>
          </w:p>
          <w:p w14:paraId="3577F656" w14:textId="77777777" w:rsidR="00A85DA8" w:rsidRDefault="00A85DA8" w:rsidP="007E5C04">
            <w:pPr>
              <w:pStyle w:val="a3"/>
              <w:rPr>
                <w:b/>
                <w:sz w:val="28"/>
              </w:rPr>
            </w:pPr>
          </w:p>
          <w:p w14:paraId="56321D2E" w14:textId="77777777" w:rsidR="001F700B" w:rsidRDefault="001F700B" w:rsidP="007E5C04">
            <w:pPr>
              <w:pStyle w:val="a3"/>
              <w:rPr>
                <w:b/>
                <w:sz w:val="28"/>
              </w:rPr>
            </w:pPr>
          </w:p>
        </w:tc>
        <w:tc>
          <w:tcPr>
            <w:tcW w:w="4512" w:type="dxa"/>
            <w:tcBorders>
              <w:top w:val="single" w:sz="2" w:space="0" w:color="000000"/>
              <w:left w:val="single" w:sz="2" w:space="0" w:color="000000"/>
              <w:bottom w:val="single" w:sz="2" w:space="0" w:color="000000"/>
              <w:right w:val="single" w:sz="2" w:space="0" w:color="000000"/>
            </w:tcBorders>
          </w:tcPr>
          <w:p w14:paraId="5B9642AE" w14:textId="77777777" w:rsidR="00A85DA8" w:rsidRDefault="007E5C04" w:rsidP="007E5C04">
            <w:pPr>
              <w:pStyle w:val="a3"/>
              <w:ind w:left="374" w:hanging="374"/>
            </w:pPr>
            <w:r>
              <w:rPr>
                <w:b/>
                <w:sz w:val="28"/>
              </w:rPr>
              <w:t>D</w:t>
            </w:r>
          </w:p>
          <w:p w14:paraId="2E88E64D" w14:textId="77777777" w:rsidR="00A85DA8" w:rsidRDefault="00A85DA8" w:rsidP="007E5C04">
            <w:pPr>
              <w:pStyle w:val="a3"/>
              <w:ind w:left="374" w:hanging="374"/>
              <w:rPr>
                <w:b/>
                <w:sz w:val="28"/>
              </w:rPr>
            </w:pPr>
          </w:p>
          <w:p w14:paraId="54F7F0B0" w14:textId="77777777" w:rsidR="00A85DA8" w:rsidRDefault="00A85DA8" w:rsidP="007E5C04">
            <w:pPr>
              <w:pStyle w:val="a3"/>
              <w:rPr>
                <w:b/>
                <w:sz w:val="28"/>
              </w:rPr>
            </w:pPr>
          </w:p>
          <w:p w14:paraId="46D96C2D" w14:textId="77777777" w:rsidR="00A85DA8" w:rsidRDefault="00A85DA8" w:rsidP="007E5C04">
            <w:pPr>
              <w:pStyle w:val="a3"/>
              <w:ind w:left="374" w:hanging="374"/>
              <w:rPr>
                <w:b/>
                <w:sz w:val="28"/>
              </w:rPr>
            </w:pPr>
          </w:p>
          <w:p w14:paraId="1E17C4D4" w14:textId="77777777" w:rsidR="00A85DA8" w:rsidRDefault="00A85DA8" w:rsidP="007E5C04">
            <w:pPr>
              <w:pStyle w:val="a3"/>
              <w:ind w:left="374" w:hanging="374"/>
              <w:rPr>
                <w:b/>
                <w:sz w:val="28"/>
              </w:rPr>
            </w:pPr>
          </w:p>
        </w:tc>
        <w:tc>
          <w:tcPr>
            <w:tcW w:w="4514" w:type="dxa"/>
            <w:tcBorders>
              <w:top w:val="single" w:sz="2" w:space="0" w:color="000000"/>
              <w:left w:val="single" w:sz="2" w:space="0" w:color="000000"/>
              <w:bottom w:val="single" w:sz="2" w:space="0" w:color="000000"/>
              <w:right w:val="single" w:sz="8" w:space="0" w:color="000000"/>
            </w:tcBorders>
          </w:tcPr>
          <w:p w14:paraId="10E6C1A0" w14:textId="77777777" w:rsidR="00A85DA8" w:rsidRDefault="007E5C04" w:rsidP="007E5C04">
            <w:pPr>
              <w:pStyle w:val="a3"/>
              <w:ind w:left="374" w:hanging="374"/>
            </w:pPr>
            <w:r>
              <w:rPr>
                <w:b/>
                <w:sz w:val="28"/>
              </w:rPr>
              <w:t>E</w:t>
            </w:r>
          </w:p>
          <w:p w14:paraId="7F9ECAF9" w14:textId="77777777" w:rsidR="00A85DA8" w:rsidRDefault="00A85DA8" w:rsidP="007E5C04">
            <w:pPr>
              <w:pStyle w:val="a3"/>
              <w:ind w:left="374" w:hanging="374"/>
              <w:rPr>
                <w:b/>
                <w:sz w:val="28"/>
              </w:rPr>
            </w:pPr>
          </w:p>
          <w:p w14:paraId="09DDA6F9" w14:textId="77777777" w:rsidR="00A85DA8" w:rsidRDefault="00A85DA8" w:rsidP="007E5C04">
            <w:pPr>
              <w:pStyle w:val="a3"/>
              <w:rPr>
                <w:b/>
                <w:sz w:val="28"/>
              </w:rPr>
            </w:pPr>
          </w:p>
          <w:p w14:paraId="175B6352" w14:textId="77777777" w:rsidR="00A85DA8" w:rsidRDefault="00A85DA8" w:rsidP="007E5C04">
            <w:pPr>
              <w:pStyle w:val="a3"/>
              <w:ind w:left="374" w:hanging="374"/>
              <w:rPr>
                <w:b/>
                <w:sz w:val="28"/>
              </w:rPr>
            </w:pPr>
          </w:p>
          <w:p w14:paraId="27FDF17F" w14:textId="77777777" w:rsidR="00A85DA8" w:rsidRDefault="00A85DA8" w:rsidP="007E5C04">
            <w:pPr>
              <w:pStyle w:val="a3"/>
              <w:ind w:left="374" w:hanging="374"/>
              <w:rPr>
                <w:b/>
                <w:sz w:val="28"/>
              </w:rPr>
            </w:pPr>
          </w:p>
        </w:tc>
      </w:tr>
      <w:tr w:rsidR="00A85DA8" w14:paraId="36495C6C" w14:textId="77777777" w:rsidTr="007E5C04">
        <w:trPr>
          <w:trHeight w:val="1195"/>
        </w:trPr>
        <w:tc>
          <w:tcPr>
            <w:tcW w:w="22562" w:type="dxa"/>
            <w:gridSpan w:val="6"/>
            <w:tcBorders>
              <w:top w:val="single" w:sz="2" w:space="0" w:color="000000"/>
              <w:left w:val="single" w:sz="8" w:space="0" w:color="000000"/>
              <w:bottom w:val="single" w:sz="2" w:space="0" w:color="000000"/>
              <w:right w:val="single" w:sz="8" w:space="0" w:color="000000"/>
            </w:tcBorders>
            <w:vAlign w:val="center"/>
          </w:tcPr>
          <w:p w14:paraId="5C1E3C4F" w14:textId="77777777" w:rsidR="00A85DA8" w:rsidRPr="007E5C04" w:rsidRDefault="001F700B" w:rsidP="00E557EF">
            <w:pPr>
              <w:pStyle w:val="a3"/>
              <w:spacing w:line="240" w:lineRule="auto"/>
              <w:rPr>
                <w:sz w:val="24"/>
                <w:lang w:eastAsia="zh-CN"/>
              </w:rPr>
            </w:pPr>
            <w:r w:rsidRPr="007E5C04">
              <w:rPr>
                <w:b/>
                <w:sz w:val="24"/>
                <w:lang w:eastAsia="zh-CN"/>
              </w:rPr>
              <w:t xml:space="preserve">3. </w:t>
            </w:r>
            <w:r w:rsidRPr="007E5C04">
              <w:rPr>
                <w:rFonts w:hint="eastAsia"/>
                <w:b/>
                <w:sz w:val="24"/>
                <w:lang w:eastAsia="zh-CN"/>
              </w:rPr>
              <w:t>听取他人的反馈并记录意见。</w:t>
            </w:r>
          </w:p>
          <w:p w14:paraId="0EFC896E" w14:textId="77777777" w:rsidR="00A85DA8" w:rsidRPr="007E5C04" w:rsidRDefault="001F700B" w:rsidP="00E557EF">
            <w:pPr>
              <w:pStyle w:val="a3"/>
              <w:spacing w:line="240" w:lineRule="auto"/>
              <w:rPr>
                <w:sz w:val="24"/>
                <w:lang w:eastAsia="zh-CN"/>
              </w:rPr>
            </w:pPr>
            <w:r w:rsidRPr="007E5C04">
              <w:rPr>
                <w:sz w:val="24"/>
                <w:lang w:eastAsia="zh-CN"/>
              </w:rPr>
              <w:t xml:space="preserve">  - </w:t>
            </w:r>
            <w:r w:rsidRPr="007E5C04">
              <w:rPr>
                <w:rFonts w:hint="eastAsia"/>
                <w:sz w:val="24"/>
                <w:lang w:eastAsia="zh-CN"/>
              </w:rPr>
              <w:t>选择看起来最好的创意，并说一说理由及优缺点。</w:t>
            </w:r>
          </w:p>
          <w:p w14:paraId="0930F590" w14:textId="77777777" w:rsidR="00A85DA8" w:rsidRPr="007E5C04" w:rsidRDefault="001F700B" w:rsidP="00E557EF">
            <w:pPr>
              <w:pStyle w:val="a3"/>
              <w:spacing w:line="240" w:lineRule="auto"/>
              <w:rPr>
                <w:sz w:val="24"/>
                <w:lang w:eastAsia="zh-CN"/>
              </w:rPr>
            </w:pPr>
            <w:r w:rsidRPr="007E5C04">
              <w:rPr>
                <w:sz w:val="24"/>
                <w:lang w:eastAsia="zh-CN"/>
              </w:rPr>
              <w:t xml:space="preserve">  - </w:t>
            </w:r>
            <w:r w:rsidRPr="007E5C04">
              <w:rPr>
                <w:rFonts w:hint="eastAsia"/>
                <w:sz w:val="24"/>
                <w:lang w:eastAsia="zh-CN"/>
              </w:rPr>
              <w:t>对于创意的增添，删减，合并内容</w:t>
            </w:r>
            <w:r w:rsidRPr="007E5C04">
              <w:rPr>
                <w:sz w:val="24"/>
                <w:lang w:eastAsia="zh-CN"/>
              </w:rPr>
              <w:t xml:space="preserve"> / </w:t>
            </w:r>
            <w:r w:rsidRPr="007E5C04">
              <w:rPr>
                <w:rFonts w:hint="eastAsia"/>
                <w:sz w:val="24"/>
                <w:lang w:eastAsia="zh-CN"/>
              </w:rPr>
              <w:t>关于费用的内容</w:t>
            </w:r>
            <w:r w:rsidRPr="007E5C04">
              <w:rPr>
                <w:sz w:val="24"/>
                <w:lang w:eastAsia="zh-CN"/>
              </w:rPr>
              <w:t xml:space="preserve"> / </w:t>
            </w:r>
            <w:r w:rsidRPr="007E5C04">
              <w:rPr>
                <w:rFonts w:hint="eastAsia"/>
                <w:sz w:val="24"/>
                <w:lang w:eastAsia="zh-CN"/>
              </w:rPr>
              <w:t>可行性大的创意的补充说明</w:t>
            </w:r>
          </w:p>
        </w:tc>
      </w:tr>
      <w:tr w:rsidR="007E5C04" w14:paraId="0CA44989" w14:textId="77777777" w:rsidTr="00A61E7E">
        <w:trPr>
          <w:trHeight w:val="5566"/>
        </w:trPr>
        <w:tc>
          <w:tcPr>
            <w:tcW w:w="4512" w:type="dxa"/>
            <w:tcBorders>
              <w:top w:val="single" w:sz="2" w:space="0" w:color="000000"/>
              <w:left w:val="single" w:sz="8" w:space="0" w:color="000000"/>
              <w:bottom w:val="dotted" w:sz="2" w:space="0" w:color="000000"/>
              <w:right w:val="single" w:sz="2" w:space="0" w:color="000000"/>
            </w:tcBorders>
          </w:tcPr>
          <w:p w14:paraId="376B5D2C" w14:textId="77777777" w:rsidR="007E5C04" w:rsidRPr="007E5C04" w:rsidRDefault="007E5C04" w:rsidP="007E5C04">
            <w:pPr>
              <w:pStyle w:val="a3"/>
              <w:ind w:left="374" w:hanging="374"/>
              <w:rPr>
                <w:b/>
                <w:sz w:val="28"/>
              </w:rPr>
            </w:pPr>
            <w:r w:rsidRPr="007E5C04">
              <w:rPr>
                <w:b/>
                <w:sz w:val="28"/>
              </w:rPr>
              <w:t>A</w:t>
            </w:r>
          </w:p>
          <w:p w14:paraId="2CE234D5" w14:textId="77777777" w:rsidR="007E5C04" w:rsidRDefault="007E5C04" w:rsidP="007E5C04">
            <w:pPr>
              <w:pStyle w:val="a3"/>
              <w:ind w:left="374" w:hanging="374"/>
              <w:rPr>
                <w:b/>
                <w:sz w:val="28"/>
              </w:rPr>
            </w:pPr>
          </w:p>
          <w:p w14:paraId="7D118CAB" w14:textId="77777777" w:rsidR="007E5C04" w:rsidRDefault="007E5C04" w:rsidP="007E5C04">
            <w:pPr>
              <w:pStyle w:val="a3"/>
              <w:rPr>
                <w:b/>
                <w:sz w:val="28"/>
              </w:rPr>
            </w:pPr>
          </w:p>
          <w:p w14:paraId="254E6C4A" w14:textId="77777777" w:rsidR="007E5C04" w:rsidRDefault="007E5C04" w:rsidP="007E5C04">
            <w:pPr>
              <w:pStyle w:val="a3"/>
              <w:ind w:left="374" w:hanging="374"/>
              <w:rPr>
                <w:b/>
                <w:sz w:val="28"/>
              </w:rPr>
            </w:pPr>
          </w:p>
          <w:p w14:paraId="4C9D2993" w14:textId="77777777" w:rsidR="007E5C04" w:rsidRDefault="007E5C04" w:rsidP="007E5C04">
            <w:pPr>
              <w:pStyle w:val="a3"/>
              <w:ind w:left="374" w:hanging="374"/>
              <w:rPr>
                <w:b/>
                <w:sz w:val="28"/>
              </w:rPr>
            </w:pPr>
          </w:p>
          <w:p w14:paraId="4450CC50" w14:textId="77777777" w:rsidR="007E5C04" w:rsidRDefault="007E5C04" w:rsidP="007E5C04">
            <w:pPr>
              <w:pStyle w:val="a3"/>
              <w:ind w:left="374" w:hanging="374"/>
              <w:rPr>
                <w:b/>
                <w:sz w:val="28"/>
              </w:rPr>
            </w:pPr>
          </w:p>
          <w:p w14:paraId="6ABADFB8" w14:textId="77777777" w:rsidR="007E5C04" w:rsidRDefault="007E5C04" w:rsidP="00A61E7E">
            <w:pPr>
              <w:pStyle w:val="a3"/>
              <w:rPr>
                <w:b/>
                <w:sz w:val="28"/>
              </w:rPr>
            </w:pPr>
          </w:p>
        </w:tc>
        <w:tc>
          <w:tcPr>
            <w:tcW w:w="4512" w:type="dxa"/>
            <w:tcBorders>
              <w:top w:val="single" w:sz="2" w:space="0" w:color="000000"/>
              <w:left w:val="single" w:sz="2" w:space="0" w:color="000000"/>
              <w:bottom w:val="dotted" w:sz="2" w:space="0" w:color="000000"/>
              <w:right w:val="single" w:sz="2" w:space="0" w:color="000000"/>
            </w:tcBorders>
          </w:tcPr>
          <w:p w14:paraId="1E257AB3" w14:textId="77777777" w:rsidR="007E5C04" w:rsidRDefault="007E5C04" w:rsidP="007E5C04">
            <w:pPr>
              <w:pStyle w:val="a3"/>
              <w:ind w:left="374" w:hanging="374"/>
            </w:pPr>
            <w:r>
              <w:rPr>
                <w:b/>
                <w:sz w:val="28"/>
              </w:rPr>
              <w:t>B</w:t>
            </w:r>
          </w:p>
          <w:p w14:paraId="1EE0EB3D" w14:textId="77777777" w:rsidR="007E5C04" w:rsidRDefault="007E5C04" w:rsidP="007E5C04">
            <w:pPr>
              <w:pStyle w:val="a3"/>
              <w:ind w:left="374" w:hanging="374"/>
              <w:rPr>
                <w:b/>
                <w:sz w:val="28"/>
              </w:rPr>
            </w:pPr>
          </w:p>
          <w:p w14:paraId="35AD3E34" w14:textId="77777777" w:rsidR="007E5C04" w:rsidRDefault="007E5C04" w:rsidP="007E5C04">
            <w:pPr>
              <w:pStyle w:val="a3"/>
              <w:ind w:left="374" w:hanging="374"/>
              <w:rPr>
                <w:b/>
                <w:sz w:val="28"/>
              </w:rPr>
            </w:pPr>
          </w:p>
          <w:p w14:paraId="52382FD3" w14:textId="77777777" w:rsidR="007E5C04" w:rsidRDefault="007E5C04" w:rsidP="007E5C04">
            <w:pPr>
              <w:pStyle w:val="a3"/>
              <w:ind w:left="374" w:hanging="374"/>
              <w:rPr>
                <w:b/>
                <w:sz w:val="28"/>
              </w:rPr>
            </w:pPr>
          </w:p>
          <w:p w14:paraId="508F90D0" w14:textId="77777777" w:rsidR="007E5C04" w:rsidRDefault="007E5C04" w:rsidP="007E5C04">
            <w:pPr>
              <w:pStyle w:val="a3"/>
              <w:ind w:left="374" w:hanging="374"/>
              <w:rPr>
                <w:b/>
                <w:sz w:val="28"/>
              </w:rPr>
            </w:pPr>
          </w:p>
          <w:p w14:paraId="2EB34944" w14:textId="77777777" w:rsidR="007E5C04" w:rsidRDefault="007E5C04" w:rsidP="007E5C04">
            <w:pPr>
              <w:pStyle w:val="a3"/>
              <w:ind w:left="374" w:hanging="374"/>
              <w:rPr>
                <w:b/>
                <w:sz w:val="28"/>
              </w:rPr>
            </w:pPr>
          </w:p>
          <w:p w14:paraId="2F0E770B" w14:textId="77777777" w:rsidR="007E5C04" w:rsidRDefault="007E5C04" w:rsidP="007E5C04">
            <w:pPr>
              <w:pStyle w:val="a3"/>
              <w:rPr>
                <w:b/>
                <w:sz w:val="28"/>
              </w:rPr>
            </w:pPr>
          </w:p>
        </w:tc>
        <w:tc>
          <w:tcPr>
            <w:tcW w:w="4512" w:type="dxa"/>
            <w:gridSpan w:val="2"/>
            <w:tcBorders>
              <w:top w:val="single" w:sz="2" w:space="0" w:color="000000"/>
              <w:left w:val="single" w:sz="2" w:space="0" w:color="000000"/>
              <w:bottom w:val="dotted" w:sz="2" w:space="0" w:color="000000"/>
              <w:right w:val="single" w:sz="2" w:space="0" w:color="000000"/>
            </w:tcBorders>
          </w:tcPr>
          <w:p w14:paraId="58F9A375" w14:textId="77777777" w:rsidR="007E5C04" w:rsidRDefault="007E5C04" w:rsidP="007E5C04">
            <w:pPr>
              <w:pStyle w:val="a3"/>
              <w:ind w:left="374" w:hanging="374"/>
            </w:pPr>
            <w:r>
              <w:rPr>
                <w:b/>
                <w:sz w:val="28"/>
              </w:rPr>
              <w:t>C</w:t>
            </w:r>
          </w:p>
          <w:p w14:paraId="7C009DC3" w14:textId="77777777" w:rsidR="007E5C04" w:rsidRDefault="007E5C04" w:rsidP="007E5C04">
            <w:pPr>
              <w:pStyle w:val="a3"/>
              <w:ind w:left="374" w:hanging="374"/>
              <w:rPr>
                <w:b/>
                <w:sz w:val="28"/>
              </w:rPr>
            </w:pPr>
          </w:p>
          <w:p w14:paraId="3EB12F03" w14:textId="77777777" w:rsidR="007E5C04" w:rsidRDefault="007E5C04" w:rsidP="007E5C04">
            <w:pPr>
              <w:pStyle w:val="a3"/>
              <w:ind w:left="374" w:hanging="374"/>
              <w:rPr>
                <w:b/>
                <w:sz w:val="28"/>
              </w:rPr>
            </w:pPr>
          </w:p>
          <w:p w14:paraId="2E655298" w14:textId="77777777" w:rsidR="007E5C04" w:rsidRDefault="007E5C04" w:rsidP="007E5C04">
            <w:pPr>
              <w:pStyle w:val="a3"/>
              <w:rPr>
                <w:b/>
                <w:sz w:val="28"/>
              </w:rPr>
            </w:pPr>
          </w:p>
          <w:p w14:paraId="001E5628" w14:textId="77777777" w:rsidR="007E5C04" w:rsidRDefault="007E5C04" w:rsidP="007E5C04">
            <w:pPr>
              <w:pStyle w:val="a3"/>
              <w:rPr>
                <w:b/>
                <w:sz w:val="28"/>
              </w:rPr>
            </w:pPr>
          </w:p>
          <w:p w14:paraId="26DBF434" w14:textId="77777777" w:rsidR="007E5C04" w:rsidRDefault="007E5C04" w:rsidP="007E5C04">
            <w:pPr>
              <w:pStyle w:val="a3"/>
              <w:rPr>
                <w:b/>
                <w:sz w:val="28"/>
              </w:rPr>
            </w:pPr>
          </w:p>
          <w:p w14:paraId="5F344728" w14:textId="77777777" w:rsidR="007E5C04" w:rsidRDefault="007E5C04" w:rsidP="007E5C04">
            <w:pPr>
              <w:pStyle w:val="a3"/>
              <w:rPr>
                <w:b/>
                <w:sz w:val="28"/>
              </w:rPr>
            </w:pPr>
          </w:p>
        </w:tc>
        <w:tc>
          <w:tcPr>
            <w:tcW w:w="4512" w:type="dxa"/>
            <w:tcBorders>
              <w:top w:val="single" w:sz="2" w:space="0" w:color="000000"/>
              <w:left w:val="single" w:sz="2" w:space="0" w:color="000000"/>
              <w:bottom w:val="dotted" w:sz="2" w:space="0" w:color="000000"/>
              <w:right w:val="single" w:sz="2" w:space="0" w:color="000000"/>
            </w:tcBorders>
          </w:tcPr>
          <w:p w14:paraId="739AB0B4" w14:textId="77777777" w:rsidR="007E5C04" w:rsidRDefault="007E5C04" w:rsidP="007E5C04">
            <w:pPr>
              <w:pStyle w:val="a3"/>
              <w:ind w:left="374" w:hanging="374"/>
            </w:pPr>
            <w:r>
              <w:rPr>
                <w:b/>
                <w:sz w:val="28"/>
              </w:rPr>
              <w:t>D</w:t>
            </w:r>
          </w:p>
          <w:p w14:paraId="1079EE2B" w14:textId="77777777" w:rsidR="007E5C04" w:rsidRDefault="007E5C04" w:rsidP="007E5C04">
            <w:pPr>
              <w:pStyle w:val="a3"/>
              <w:ind w:left="374" w:hanging="374"/>
              <w:rPr>
                <w:b/>
                <w:sz w:val="28"/>
              </w:rPr>
            </w:pPr>
          </w:p>
          <w:p w14:paraId="30B29601" w14:textId="77777777" w:rsidR="007E5C04" w:rsidRDefault="007E5C04" w:rsidP="007E5C04">
            <w:pPr>
              <w:pStyle w:val="a3"/>
              <w:rPr>
                <w:b/>
                <w:sz w:val="28"/>
              </w:rPr>
            </w:pPr>
          </w:p>
          <w:p w14:paraId="4E31688C" w14:textId="77777777" w:rsidR="007E5C04" w:rsidRDefault="007E5C04" w:rsidP="007E5C04">
            <w:pPr>
              <w:pStyle w:val="a3"/>
              <w:ind w:left="374" w:hanging="374"/>
              <w:rPr>
                <w:b/>
                <w:sz w:val="28"/>
              </w:rPr>
            </w:pPr>
          </w:p>
          <w:p w14:paraId="5884A7F0" w14:textId="77777777" w:rsidR="007E5C04" w:rsidRDefault="007E5C04" w:rsidP="00A61E7E">
            <w:pPr>
              <w:pStyle w:val="a3"/>
              <w:rPr>
                <w:b/>
                <w:sz w:val="28"/>
              </w:rPr>
            </w:pPr>
          </w:p>
          <w:p w14:paraId="742B7D4C" w14:textId="77777777" w:rsidR="007E5C04" w:rsidRDefault="007E5C04" w:rsidP="007E5C04">
            <w:pPr>
              <w:pStyle w:val="a3"/>
              <w:ind w:left="374" w:hanging="374"/>
              <w:rPr>
                <w:b/>
                <w:sz w:val="28"/>
              </w:rPr>
            </w:pPr>
          </w:p>
          <w:p w14:paraId="4372C804" w14:textId="77777777" w:rsidR="007E5C04" w:rsidRDefault="007E5C04" w:rsidP="007E5C04">
            <w:pPr>
              <w:pStyle w:val="a3"/>
              <w:ind w:left="374" w:hanging="374"/>
              <w:rPr>
                <w:b/>
                <w:sz w:val="28"/>
              </w:rPr>
            </w:pPr>
          </w:p>
        </w:tc>
        <w:tc>
          <w:tcPr>
            <w:tcW w:w="4514" w:type="dxa"/>
            <w:tcBorders>
              <w:top w:val="single" w:sz="2" w:space="0" w:color="000000"/>
              <w:left w:val="single" w:sz="2" w:space="0" w:color="000000"/>
              <w:bottom w:val="dotted" w:sz="2" w:space="0" w:color="000000"/>
              <w:right w:val="single" w:sz="8" w:space="0" w:color="000000"/>
            </w:tcBorders>
          </w:tcPr>
          <w:p w14:paraId="25702197" w14:textId="77777777" w:rsidR="007E5C04" w:rsidRDefault="007E5C04" w:rsidP="007E5C04">
            <w:pPr>
              <w:pStyle w:val="a3"/>
              <w:ind w:left="374" w:hanging="374"/>
            </w:pPr>
            <w:r>
              <w:rPr>
                <w:b/>
                <w:sz w:val="28"/>
              </w:rPr>
              <w:t>E</w:t>
            </w:r>
          </w:p>
          <w:p w14:paraId="59C5530E" w14:textId="77777777" w:rsidR="007E5C04" w:rsidRDefault="007E5C04" w:rsidP="007E5C04">
            <w:pPr>
              <w:pStyle w:val="a3"/>
              <w:ind w:left="374" w:hanging="374"/>
              <w:rPr>
                <w:b/>
                <w:sz w:val="28"/>
              </w:rPr>
            </w:pPr>
          </w:p>
          <w:p w14:paraId="02101895" w14:textId="77777777" w:rsidR="007E5C04" w:rsidRDefault="007E5C04" w:rsidP="007E5C04">
            <w:pPr>
              <w:pStyle w:val="a3"/>
              <w:rPr>
                <w:b/>
                <w:sz w:val="28"/>
              </w:rPr>
            </w:pPr>
          </w:p>
          <w:p w14:paraId="3E8BAD19" w14:textId="77777777" w:rsidR="007E5C04" w:rsidRDefault="007E5C04" w:rsidP="007E5C04">
            <w:pPr>
              <w:pStyle w:val="a3"/>
              <w:ind w:left="374" w:hanging="374"/>
              <w:rPr>
                <w:b/>
                <w:sz w:val="28"/>
              </w:rPr>
            </w:pPr>
          </w:p>
          <w:p w14:paraId="0F7C6EEE" w14:textId="77777777" w:rsidR="007E5C04" w:rsidRDefault="007E5C04" w:rsidP="00A61E7E">
            <w:pPr>
              <w:pStyle w:val="a3"/>
              <w:rPr>
                <w:b/>
                <w:sz w:val="28"/>
              </w:rPr>
            </w:pPr>
          </w:p>
          <w:p w14:paraId="33B85895" w14:textId="77777777" w:rsidR="007E5C04" w:rsidRDefault="007E5C04" w:rsidP="007E5C04">
            <w:pPr>
              <w:pStyle w:val="a3"/>
              <w:ind w:left="374" w:hanging="374"/>
              <w:rPr>
                <w:b/>
                <w:sz w:val="28"/>
              </w:rPr>
            </w:pPr>
          </w:p>
          <w:p w14:paraId="422B27D7" w14:textId="77777777" w:rsidR="007E5C04" w:rsidRDefault="007E5C04" w:rsidP="007E5C04">
            <w:pPr>
              <w:pStyle w:val="a3"/>
              <w:ind w:left="374" w:hanging="374"/>
              <w:rPr>
                <w:b/>
                <w:sz w:val="28"/>
              </w:rPr>
            </w:pPr>
          </w:p>
        </w:tc>
      </w:tr>
      <w:tr w:rsidR="00A85DA8" w14:paraId="20B9B5D4" w14:textId="77777777" w:rsidTr="00A61E7E">
        <w:trPr>
          <w:trHeight w:val="2337"/>
        </w:trPr>
        <w:tc>
          <w:tcPr>
            <w:tcW w:w="4512" w:type="dxa"/>
            <w:tcBorders>
              <w:top w:val="dotted" w:sz="2" w:space="0" w:color="000000"/>
              <w:left w:val="single" w:sz="8" w:space="0" w:color="000000"/>
              <w:bottom w:val="single" w:sz="8" w:space="0" w:color="000000"/>
              <w:right w:val="single" w:sz="2" w:space="0" w:color="000000"/>
            </w:tcBorders>
            <w:vAlign w:val="center"/>
          </w:tcPr>
          <w:p w14:paraId="15A5CBDD" w14:textId="77777777" w:rsidR="00A85DA8" w:rsidRDefault="00A85DA8">
            <w:pPr>
              <w:pStyle w:val="a3"/>
              <w:rPr>
                <w:b/>
                <w:sz w:val="28"/>
              </w:rPr>
            </w:pPr>
          </w:p>
        </w:tc>
        <w:tc>
          <w:tcPr>
            <w:tcW w:w="4512" w:type="dxa"/>
            <w:tcBorders>
              <w:top w:val="dotted" w:sz="2" w:space="0" w:color="000000"/>
              <w:left w:val="single" w:sz="2" w:space="0" w:color="000000"/>
              <w:bottom w:val="single" w:sz="8" w:space="0" w:color="000000"/>
              <w:right w:val="single" w:sz="2" w:space="0" w:color="000000"/>
            </w:tcBorders>
            <w:vAlign w:val="center"/>
          </w:tcPr>
          <w:p w14:paraId="148A8E84" w14:textId="77777777" w:rsidR="00A85DA8" w:rsidRDefault="00A85DA8">
            <w:pPr>
              <w:pStyle w:val="a3"/>
              <w:rPr>
                <w:b/>
                <w:sz w:val="28"/>
              </w:rPr>
            </w:pPr>
          </w:p>
        </w:tc>
        <w:tc>
          <w:tcPr>
            <w:tcW w:w="4512" w:type="dxa"/>
            <w:gridSpan w:val="2"/>
            <w:tcBorders>
              <w:top w:val="dotted" w:sz="2" w:space="0" w:color="000000"/>
              <w:left w:val="single" w:sz="2" w:space="0" w:color="000000"/>
              <w:bottom w:val="single" w:sz="8" w:space="0" w:color="000000"/>
              <w:right w:val="single" w:sz="2" w:space="0" w:color="000000"/>
            </w:tcBorders>
            <w:vAlign w:val="center"/>
          </w:tcPr>
          <w:p w14:paraId="228A1E65" w14:textId="77777777" w:rsidR="00A85DA8" w:rsidRDefault="00A85DA8">
            <w:pPr>
              <w:pStyle w:val="a3"/>
              <w:rPr>
                <w:b/>
                <w:sz w:val="28"/>
              </w:rPr>
            </w:pPr>
          </w:p>
        </w:tc>
        <w:tc>
          <w:tcPr>
            <w:tcW w:w="4512" w:type="dxa"/>
            <w:tcBorders>
              <w:top w:val="dotted" w:sz="2" w:space="0" w:color="000000"/>
              <w:left w:val="single" w:sz="2" w:space="0" w:color="000000"/>
              <w:bottom w:val="single" w:sz="8" w:space="0" w:color="000000"/>
              <w:right w:val="single" w:sz="2" w:space="0" w:color="000000"/>
            </w:tcBorders>
            <w:vAlign w:val="center"/>
          </w:tcPr>
          <w:p w14:paraId="27BCC443" w14:textId="77777777" w:rsidR="00A85DA8" w:rsidRDefault="00A85DA8">
            <w:pPr>
              <w:pStyle w:val="a3"/>
              <w:rPr>
                <w:b/>
                <w:sz w:val="28"/>
              </w:rPr>
            </w:pPr>
          </w:p>
        </w:tc>
        <w:tc>
          <w:tcPr>
            <w:tcW w:w="4514" w:type="dxa"/>
            <w:tcBorders>
              <w:top w:val="dotted" w:sz="2" w:space="0" w:color="000000"/>
              <w:left w:val="single" w:sz="2" w:space="0" w:color="000000"/>
              <w:bottom w:val="single" w:sz="8" w:space="0" w:color="000000"/>
              <w:right w:val="single" w:sz="8" w:space="0" w:color="000000"/>
            </w:tcBorders>
            <w:vAlign w:val="center"/>
          </w:tcPr>
          <w:p w14:paraId="0FC20154" w14:textId="77777777" w:rsidR="00A85DA8" w:rsidRDefault="00A85DA8">
            <w:pPr>
              <w:pStyle w:val="a3"/>
              <w:rPr>
                <w:b/>
                <w:sz w:val="28"/>
              </w:rPr>
            </w:pPr>
          </w:p>
        </w:tc>
      </w:tr>
      <w:tr w:rsidR="00A85DA8" w14:paraId="6FDA16A7" w14:textId="77777777">
        <w:trPr>
          <w:trHeight w:val="840"/>
        </w:trPr>
        <w:tc>
          <w:tcPr>
            <w:tcW w:w="22562" w:type="dxa"/>
            <w:gridSpan w:val="6"/>
            <w:tcBorders>
              <w:top w:val="single" w:sz="8" w:space="0" w:color="000000"/>
              <w:left w:val="single" w:sz="8" w:space="0" w:color="000000"/>
              <w:bottom w:val="single" w:sz="2" w:space="0" w:color="000000"/>
              <w:right w:val="single" w:sz="8" w:space="0" w:color="000000"/>
            </w:tcBorders>
            <w:shd w:val="clear" w:color="auto" w:fill="CCCCCC"/>
            <w:vAlign w:val="center"/>
          </w:tcPr>
          <w:p w14:paraId="0F815658" w14:textId="77777777" w:rsidR="00A85DA8" w:rsidRDefault="001F700B" w:rsidP="00411A11">
            <w:pPr>
              <w:pStyle w:val="a3"/>
              <w:spacing w:line="240" w:lineRule="auto"/>
            </w:pPr>
            <w:r>
              <w:rPr>
                <w:b/>
                <w:sz w:val="36"/>
              </w:rPr>
              <w:lastRenderedPageBreak/>
              <w:t>6</w:t>
            </w:r>
            <w:r>
              <w:rPr>
                <w:rFonts w:hint="eastAsia"/>
                <w:b/>
                <w:sz w:val="36"/>
                <w:lang w:eastAsia="zh-CN"/>
              </w:rPr>
              <w:t>阶段</w:t>
            </w:r>
            <w:r>
              <w:rPr>
                <w:b/>
                <w:sz w:val="36"/>
              </w:rPr>
              <w:t xml:space="preserve"> : </w:t>
            </w:r>
            <w:r>
              <w:rPr>
                <w:rFonts w:hint="eastAsia"/>
                <w:b/>
                <w:sz w:val="36"/>
                <w:lang w:eastAsia="zh-CN"/>
              </w:rPr>
              <w:t>选定创意</w:t>
            </w:r>
            <w:r>
              <w:rPr>
                <w:b/>
                <w:sz w:val="36"/>
              </w:rPr>
              <w:t xml:space="preserve"> &amp; </w:t>
            </w:r>
            <w:r>
              <w:rPr>
                <w:rFonts w:hint="eastAsia"/>
                <w:b/>
                <w:sz w:val="36"/>
                <w:lang w:eastAsia="zh-CN"/>
              </w:rPr>
              <w:t>设定理念</w:t>
            </w:r>
            <w:r>
              <w:rPr>
                <w:b/>
                <w:sz w:val="36"/>
              </w:rPr>
              <w:t xml:space="preserve"> (Conception)</w:t>
            </w:r>
          </w:p>
        </w:tc>
      </w:tr>
      <w:tr w:rsidR="00A85DA8" w14:paraId="593C6946" w14:textId="77777777" w:rsidTr="00411A11">
        <w:trPr>
          <w:trHeight w:val="610"/>
        </w:trPr>
        <w:tc>
          <w:tcPr>
            <w:tcW w:w="22562" w:type="dxa"/>
            <w:gridSpan w:val="6"/>
            <w:tcBorders>
              <w:top w:val="single" w:sz="2" w:space="0" w:color="000000"/>
              <w:left w:val="single" w:sz="8" w:space="0" w:color="000000"/>
              <w:bottom w:val="single" w:sz="2" w:space="0" w:color="000000"/>
              <w:right w:val="single" w:sz="8" w:space="0" w:color="000000"/>
            </w:tcBorders>
            <w:vAlign w:val="center"/>
          </w:tcPr>
          <w:p w14:paraId="1CA3F6B6" w14:textId="77777777" w:rsidR="00A85DA8" w:rsidRDefault="001F700B" w:rsidP="00411A11">
            <w:pPr>
              <w:pStyle w:val="a3"/>
              <w:spacing w:line="240" w:lineRule="auto"/>
              <w:rPr>
                <w:lang w:eastAsia="zh-CN"/>
              </w:rPr>
            </w:pPr>
            <w:r>
              <w:rPr>
                <w:rFonts w:hint="eastAsia"/>
                <w:b/>
                <w:sz w:val="28"/>
                <w:lang w:eastAsia="zh-CN"/>
              </w:rPr>
              <w:t>目的</w:t>
            </w:r>
            <w:r>
              <w:rPr>
                <w:b/>
                <w:sz w:val="28"/>
                <w:lang w:eastAsia="zh-CN"/>
              </w:rPr>
              <w:t xml:space="preserve"> : </w:t>
            </w:r>
            <w:r>
              <w:rPr>
                <w:rFonts w:hint="eastAsia"/>
                <w:b/>
                <w:sz w:val="28"/>
                <w:lang w:eastAsia="zh-CN"/>
              </w:rPr>
              <w:t>为了归纳创意和创建基本模式而进行项目命名。</w:t>
            </w:r>
          </w:p>
        </w:tc>
      </w:tr>
      <w:tr w:rsidR="00A85DA8" w14:paraId="6E322969" w14:textId="77777777">
        <w:trPr>
          <w:trHeight w:val="1464"/>
        </w:trPr>
        <w:tc>
          <w:tcPr>
            <w:tcW w:w="22562" w:type="dxa"/>
            <w:gridSpan w:val="6"/>
            <w:tcBorders>
              <w:top w:val="single" w:sz="2" w:space="0" w:color="000000"/>
              <w:left w:val="single" w:sz="8" w:space="0" w:color="000000"/>
              <w:bottom w:val="single" w:sz="2" w:space="0" w:color="000000"/>
              <w:right w:val="single" w:sz="8" w:space="0" w:color="000000"/>
            </w:tcBorders>
            <w:vAlign w:val="center"/>
          </w:tcPr>
          <w:p w14:paraId="7D9F955E" w14:textId="77777777" w:rsidR="00A85DA8" w:rsidRDefault="001F700B" w:rsidP="00411A11">
            <w:pPr>
              <w:pStyle w:val="a3"/>
              <w:spacing w:line="240" w:lineRule="auto"/>
              <w:ind w:left="374" w:hanging="374"/>
              <w:rPr>
                <w:lang w:eastAsia="zh-CN"/>
              </w:rPr>
            </w:pPr>
            <w:r>
              <w:rPr>
                <w:b/>
                <w:sz w:val="38"/>
                <w:lang w:eastAsia="zh-CN"/>
              </w:rPr>
              <w:t xml:space="preserve">  </w:t>
            </w:r>
          </w:p>
        </w:tc>
      </w:tr>
      <w:tr w:rsidR="00A85DA8" w14:paraId="748EF4A2" w14:textId="77777777" w:rsidTr="00411A11">
        <w:trPr>
          <w:trHeight w:val="981"/>
        </w:trPr>
        <w:tc>
          <w:tcPr>
            <w:tcW w:w="11281" w:type="dxa"/>
            <w:gridSpan w:val="3"/>
            <w:tcBorders>
              <w:top w:val="single" w:sz="2" w:space="0" w:color="000000"/>
              <w:left w:val="single" w:sz="8" w:space="0" w:color="000000"/>
              <w:bottom w:val="single" w:sz="2" w:space="0" w:color="000000"/>
              <w:right w:val="single" w:sz="2" w:space="0" w:color="000000"/>
            </w:tcBorders>
            <w:vAlign w:val="center"/>
          </w:tcPr>
          <w:p w14:paraId="156BA180" w14:textId="77777777" w:rsidR="00A85DA8" w:rsidRDefault="001F700B" w:rsidP="00411A11">
            <w:pPr>
              <w:pStyle w:val="a3"/>
              <w:numPr>
                <w:ilvl w:val="0"/>
                <w:numId w:val="9"/>
              </w:numPr>
              <w:spacing w:line="240" w:lineRule="auto"/>
              <w:ind w:left="336" w:hanging="336"/>
              <w:rPr>
                <w:lang w:eastAsia="zh-CN"/>
              </w:rPr>
            </w:pPr>
            <w:r>
              <w:rPr>
                <w:rFonts w:hint="eastAsia"/>
                <w:b/>
                <w:sz w:val="28"/>
                <w:lang w:eastAsia="zh-CN"/>
              </w:rPr>
              <w:t>经过5阶段，完善创意，选出将要实践的创意。</w:t>
            </w:r>
          </w:p>
          <w:p w14:paraId="5D1F64D2" w14:textId="77777777" w:rsidR="00A85DA8" w:rsidRDefault="001F700B" w:rsidP="00411A11">
            <w:pPr>
              <w:pStyle w:val="a3"/>
              <w:spacing w:line="240" w:lineRule="auto"/>
              <w:rPr>
                <w:lang w:eastAsia="zh-CN"/>
              </w:rPr>
            </w:pPr>
            <w:r>
              <w:rPr>
                <w:b/>
                <w:sz w:val="28"/>
                <w:lang w:eastAsia="zh-CN"/>
              </w:rPr>
              <w:t xml:space="preserve"> - </w:t>
            </w:r>
            <w:r>
              <w:rPr>
                <w:rFonts w:hint="eastAsia"/>
                <w:b/>
                <w:sz w:val="28"/>
                <w:lang w:eastAsia="zh-CN"/>
              </w:rPr>
              <w:t>选择创意时，讨论下列问题。</w:t>
            </w:r>
          </w:p>
        </w:tc>
        <w:tc>
          <w:tcPr>
            <w:tcW w:w="11281" w:type="dxa"/>
            <w:gridSpan w:val="3"/>
            <w:tcBorders>
              <w:top w:val="single" w:sz="2" w:space="0" w:color="000000"/>
              <w:left w:val="single" w:sz="2" w:space="0" w:color="000000"/>
              <w:bottom w:val="single" w:sz="2" w:space="0" w:color="000000"/>
              <w:right w:val="single" w:sz="8" w:space="0" w:color="000000"/>
            </w:tcBorders>
            <w:vAlign w:val="center"/>
          </w:tcPr>
          <w:p w14:paraId="186BA468" w14:textId="77777777" w:rsidR="00A85DA8" w:rsidRDefault="001F700B" w:rsidP="00411A11">
            <w:pPr>
              <w:pStyle w:val="a3"/>
              <w:spacing w:line="240" w:lineRule="auto"/>
              <w:rPr>
                <w:lang w:eastAsia="zh-CN"/>
              </w:rPr>
            </w:pPr>
            <w:r>
              <w:rPr>
                <w:b/>
                <w:sz w:val="28"/>
                <w:lang w:eastAsia="zh-CN"/>
              </w:rPr>
              <w:t xml:space="preserve">3. </w:t>
            </w:r>
            <w:r>
              <w:rPr>
                <w:rFonts w:hint="eastAsia"/>
                <w:b/>
                <w:sz w:val="28"/>
                <w:lang w:eastAsia="zh-CN"/>
              </w:rPr>
              <w:t>被选的创意的可视化（设计草图，考虑材料，颜色）</w:t>
            </w:r>
          </w:p>
        </w:tc>
      </w:tr>
      <w:tr w:rsidR="00A85DA8" w14:paraId="34409CE5" w14:textId="77777777" w:rsidTr="00411A11">
        <w:trPr>
          <w:trHeight w:val="907"/>
        </w:trPr>
        <w:tc>
          <w:tcPr>
            <w:tcW w:w="11281" w:type="dxa"/>
            <w:gridSpan w:val="3"/>
            <w:tcBorders>
              <w:top w:val="single" w:sz="2" w:space="0" w:color="000000"/>
              <w:left w:val="single" w:sz="8" w:space="0" w:color="000000"/>
              <w:bottom w:val="dotted" w:sz="2" w:space="0" w:color="000000"/>
              <w:right w:val="single" w:sz="2" w:space="0" w:color="000000"/>
            </w:tcBorders>
            <w:vAlign w:val="center"/>
          </w:tcPr>
          <w:p w14:paraId="2B4BD64D" w14:textId="77777777" w:rsidR="00A85DA8" w:rsidRDefault="001F700B" w:rsidP="00411A11">
            <w:pPr>
              <w:pStyle w:val="a3"/>
              <w:spacing w:line="240" w:lineRule="auto"/>
              <w:rPr>
                <w:lang w:eastAsia="zh-CN"/>
              </w:rPr>
            </w:pPr>
            <w:r>
              <w:rPr>
                <w:b/>
                <w:sz w:val="28"/>
                <w:lang w:eastAsia="zh-CN"/>
              </w:rPr>
              <w:t xml:space="preserve"> </w:t>
            </w:r>
            <w:r>
              <w:rPr>
                <w:rFonts w:hint="eastAsia"/>
                <w:b/>
                <w:sz w:val="28"/>
                <w:lang w:eastAsia="zh-CN"/>
              </w:rPr>
              <w:t>与现存的已有解决方案相比较，是否有更好的创意？</w:t>
            </w:r>
          </w:p>
        </w:tc>
        <w:tc>
          <w:tcPr>
            <w:tcW w:w="11281" w:type="dxa"/>
            <w:gridSpan w:val="3"/>
            <w:vMerge w:val="restart"/>
            <w:tcBorders>
              <w:top w:val="single" w:sz="2" w:space="0" w:color="000000"/>
              <w:left w:val="single" w:sz="2" w:space="0" w:color="000000"/>
              <w:bottom w:val="single" w:sz="2" w:space="0" w:color="000000"/>
              <w:right w:val="single" w:sz="8" w:space="0" w:color="000000"/>
            </w:tcBorders>
            <w:vAlign w:val="center"/>
          </w:tcPr>
          <w:p w14:paraId="17690DBC" w14:textId="77777777" w:rsidR="00A85DA8" w:rsidRDefault="00A85DA8" w:rsidP="00411A11">
            <w:pPr>
              <w:pStyle w:val="a3"/>
              <w:spacing w:line="240" w:lineRule="auto"/>
              <w:rPr>
                <w:b/>
                <w:sz w:val="28"/>
                <w:lang w:eastAsia="zh-CN"/>
              </w:rPr>
            </w:pPr>
          </w:p>
        </w:tc>
      </w:tr>
      <w:tr w:rsidR="00A85DA8" w14:paraId="3B62229F" w14:textId="77777777" w:rsidTr="00411A11">
        <w:trPr>
          <w:trHeight w:val="907"/>
        </w:trPr>
        <w:tc>
          <w:tcPr>
            <w:tcW w:w="11281" w:type="dxa"/>
            <w:gridSpan w:val="3"/>
            <w:tcBorders>
              <w:top w:val="dotted" w:sz="2" w:space="0" w:color="000000"/>
              <w:left w:val="single" w:sz="8" w:space="0" w:color="000000"/>
              <w:bottom w:val="dotted" w:sz="2" w:space="0" w:color="000000"/>
              <w:right w:val="single" w:sz="2" w:space="0" w:color="000000"/>
            </w:tcBorders>
            <w:vAlign w:val="center"/>
          </w:tcPr>
          <w:p w14:paraId="2DCFCE7D" w14:textId="77777777" w:rsidR="00A85DA8" w:rsidRDefault="001F700B" w:rsidP="00411A11">
            <w:pPr>
              <w:pStyle w:val="a3"/>
              <w:spacing w:line="240" w:lineRule="auto"/>
              <w:rPr>
                <w:lang w:eastAsia="zh-CN"/>
              </w:rPr>
            </w:pPr>
            <w:r>
              <w:rPr>
                <w:b/>
                <w:sz w:val="28"/>
                <w:lang w:eastAsia="zh-CN"/>
              </w:rPr>
              <w:t xml:space="preserve"> </w:t>
            </w:r>
            <w:r>
              <w:rPr>
                <w:rFonts w:hint="eastAsia"/>
                <w:b/>
                <w:sz w:val="28"/>
                <w:lang w:eastAsia="zh-CN"/>
              </w:rPr>
              <w:t>是一个投入某种程度费用和时间的创意？</w:t>
            </w:r>
          </w:p>
        </w:tc>
        <w:tc>
          <w:tcPr>
            <w:tcW w:w="11281" w:type="dxa"/>
            <w:gridSpan w:val="3"/>
            <w:vMerge/>
            <w:tcBorders>
              <w:top w:val="single" w:sz="2" w:space="0" w:color="000000"/>
              <w:left w:val="single" w:sz="2" w:space="0" w:color="000000"/>
              <w:bottom w:val="single" w:sz="2" w:space="0" w:color="000000"/>
              <w:right w:val="single" w:sz="8" w:space="0" w:color="000000"/>
            </w:tcBorders>
          </w:tcPr>
          <w:p w14:paraId="18316E53" w14:textId="77777777" w:rsidR="00A85DA8" w:rsidRDefault="00A85DA8" w:rsidP="00411A11">
            <w:pPr>
              <w:spacing w:line="240" w:lineRule="auto"/>
              <w:rPr>
                <w:lang w:eastAsia="zh-CN"/>
              </w:rPr>
            </w:pPr>
          </w:p>
        </w:tc>
      </w:tr>
      <w:tr w:rsidR="00A85DA8" w14:paraId="5A961C13" w14:textId="77777777" w:rsidTr="00411A11">
        <w:trPr>
          <w:trHeight w:val="907"/>
        </w:trPr>
        <w:tc>
          <w:tcPr>
            <w:tcW w:w="11281" w:type="dxa"/>
            <w:gridSpan w:val="3"/>
            <w:tcBorders>
              <w:top w:val="dotted" w:sz="2" w:space="0" w:color="000000"/>
              <w:left w:val="single" w:sz="8" w:space="0" w:color="000000"/>
              <w:bottom w:val="dotted" w:sz="2" w:space="0" w:color="000000"/>
              <w:right w:val="single" w:sz="2" w:space="0" w:color="000000"/>
            </w:tcBorders>
            <w:vAlign w:val="center"/>
          </w:tcPr>
          <w:p w14:paraId="3ED6F7A4" w14:textId="77777777" w:rsidR="00A85DA8" w:rsidRDefault="001F700B" w:rsidP="00411A11">
            <w:pPr>
              <w:pStyle w:val="a3"/>
              <w:spacing w:line="240" w:lineRule="auto"/>
              <w:rPr>
                <w:lang w:eastAsia="zh-CN"/>
              </w:rPr>
            </w:pPr>
            <w:r>
              <w:rPr>
                <w:b/>
                <w:sz w:val="28"/>
                <w:lang w:eastAsia="zh-CN"/>
              </w:rPr>
              <w:t xml:space="preserve"> </w:t>
            </w:r>
            <w:r>
              <w:rPr>
                <w:rFonts w:hint="eastAsia"/>
                <w:b/>
                <w:sz w:val="28"/>
                <w:lang w:eastAsia="zh-CN"/>
              </w:rPr>
              <w:t>以现在的技术能力，此创意的可行性多大？</w:t>
            </w:r>
          </w:p>
        </w:tc>
        <w:tc>
          <w:tcPr>
            <w:tcW w:w="11281" w:type="dxa"/>
            <w:gridSpan w:val="3"/>
            <w:vMerge/>
            <w:tcBorders>
              <w:top w:val="single" w:sz="2" w:space="0" w:color="000000"/>
              <w:left w:val="single" w:sz="2" w:space="0" w:color="000000"/>
              <w:bottom w:val="single" w:sz="2" w:space="0" w:color="000000"/>
              <w:right w:val="single" w:sz="8" w:space="0" w:color="000000"/>
            </w:tcBorders>
          </w:tcPr>
          <w:p w14:paraId="57E72C2A" w14:textId="77777777" w:rsidR="00A85DA8" w:rsidRDefault="00A85DA8" w:rsidP="00411A11">
            <w:pPr>
              <w:spacing w:line="240" w:lineRule="auto"/>
              <w:rPr>
                <w:lang w:eastAsia="zh-CN"/>
              </w:rPr>
            </w:pPr>
          </w:p>
        </w:tc>
      </w:tr>
      <w:tr w:rsidR="00A85DA8" w14:paraId="7B996B80" w14:textId="77777777" w:rsidTr="00411A11">
        <w:trPr>
          <w:trHeight w:val="907"/>
        </w:trPr>
        <w:tc>
          <w:tcPr>
            <w:tcW w:w="11281" w:type="dxa"/>
            <w:gridSpan w:val="3"/>
            <w:tcBorders>
              <w:top w:val="dotted" w:sz="2" w:space="0" w:color="000000"/>
              <w:left w:val="single" w:sz="8" w:space="0" w:color="000000"/>
              <w:bottom w:val="dotted" w:sz="2" w:space="0" w:color="000000"/>
              <w:right w:val="single" w:sz="2" w:space="0" w:color="000000"/>
            </w:tcBorders>
            <w:vAlign w:val="center"/>
          </w:tcPr>
          <w:p w14:paraId="4BBFF66B" w14:textId="77777777" w:rsidR="00A85DA8" w:rsidRDefault="001F700B" w:rsidP="00411A11">
            <w:pPr>
              <w:pStyle w:val="a3"/>
              <w:spacing w:line="240" w:lineRule="auto"/>
              <w:rPr>
                <w:lang w:eastAsia="zh-CN"/>
              </w:rPr>
            </w:pPr>
            <w:r>
              <w:rPr>
                <w:b/>
                <w:sz w:val="28"/>
                <w:lang w:eastAsia="zh-CN"/>
              </w:rPr>
              <w:t xml:space="preserve"> </w:t>
            </w:r>
            <w:r>
              <w:rPr>
                <w:rFonts w:hint="eastAsia"/>
                <w:b/>
                <w:sz w:val="28"/>
                <w:lang w:eastAsia="zh-CN"/>
              </w:rPr>
              <w:t>这个创意和人们的什么需求有关？</w:t>
            </w:r>
          </w:p>
        </w:tc>
        <w:tc>
          <w:tcPr>
            <w:tcW w:w="11281" w:type="dxa"/>
            <w:gridSpan w:val="3"/>
            <w:vMerge/>
            <w:tcBorders>
              <w:top w:val="single" w:sz="2" w:space="0" w:color="000000"/>
              <w:left w:val="single" w:sz="2" w:space="0" w:color="000000"/>
              <w:bottom w:val="single" w:sz="2" w:space="0" w:color="000000"/>
              <w:right w:val="single" w:sz="8" w:space="0" w:color="000000"/>
            </w:tcBorders>
          </w:tcPr>
          <w:p w14:paraId="1E5D47D5" w14:textId="77777777" w:rsidR="00A85DA8" w:rsidRDefault="00A85DA8" w:rsidP="00411A11">
            <w:pPr>
              <w:spacing w:line="240" w:lineRule="auto"/>
              <w:rPr>
                <w:lang w:eastAsia="zh-CN"/>
              </w:rPr>
            </w:pPr>
          </w:p>
        </w:tc>
      </w:tr>
      <w:tr w:rsidR="00A85DA8" w14:paraId="66EF4956" w14:textId="77777777" w:rsidTr="00411A11">
        <w:trPr>
          <w:trHeight w:val="907"/>
        </w:trPr>
        <w:tc>
          <w:tcPr>
            <w:tcW w:w="11281" w:type="dxa"/>
            <w:gridSpan w:val="3"/>
            <w:tcBorders>
              <w:top w:val="dotted" w:sz="2" w:space="0" w:color="000000"/>
              <w:left w:val="single" w:sz="8" w:space="0" w:color="000000"/>
              <w:bottom w:val="dotted" w:sz="2" w:space="0" w:color="000000"/>
              <w:right w:val="single" w:sz="2" w:space="0" w:color="000000"/>
            </w:tcBorders>
            <w:vAlign w:val="center"/>
          </w:tcPr>
          <w:p w14:paraId="47BE0563" w14:textId="77777777" w:rsidR="00A85DA8" w:rsidRDefault="001F700B" w:rsidP="00411A11">
            <w:pPr>
              <w:pStyle w:val="a3"/>
              <w:spacing w:line="240" w:lineRule="auto"/>
              <w:rPr>
                <w:lang w:eastAsia="zh-CN"/>
              </w:rPr>
            </w:pPr>
            <w:r>
              <w:rPr>
                <w:b/>
                <w:sz w:val="28"/>
                <w:lang w:eastAsia="zh-CN"/>
              </w:rPr>
              <w:t xml:space="preserve"> </w:t>
            </w:r>
            <w:r>
              <w:rPr>
                <w:rFonts w:hint="eastAsia"/>
                <w:b/>
                <w:sz w:val="28"/>
                <w:lang w:eastAsia="zh-CN"/>
              </w:rPr>
              <w:t>问题解决时可以减少什么不满，满足什么需求？</w:t>
            </w:r>
          </w:p>
        </w:tc>
        <w:tc>
          <w:tcPr>
            <w:tcW w:w="11281" w:type="dxa"/>
            <w:gridSpan w:val="3"/>
            <w:vMerge/>
            <w:tcBorders>
              <w:top w:val="single" w:sz="2" w:space="0" w:color="000000"/>
              <w:left w:val="single" w:sz="2" w:space="0" w:color="000000"/>
              <w:bottom w:val="single" w:sz="2" w:space="0" w:color="000000"/>
              <w:right w:val="single" w:sz="8" w:space="0" w:color="000000"/>
            </w:tcBorders>
          </w:tcPr>
          <w:p w14:paraId="5FE1726A" w14:textId="77777777" w:rsidR="00A85DA8" w:rsidRDefault="00A85DA8" w:rsidP="00411A11">
            <w:pPr>
              <w:spacing w:line="240" w:lineRule="auto"/>
              <w:rPr>
                <w:lang w:eastAsia="zh-CN"/>
              </w:rPr>
            </w:pPr>
          </w:p>
        </w:tc>
      </w:tr>
      <w:tr w:rsidR="00A85DA8" w14:paraId="7A5FD207" w14:textId="77777777" w:rsidTr="00411A11">
        <w:trPr>
          <w:trHeight w:val="907"/>
        </w:trPr>
        <w:tc>
          <w:tcPr>
            <w:tcW w:w="11281" w:type="dxa"/>
            <w:gridSpan w:val="3"/>
            <w:tcBorders>
              <w:top w:val="dotted" w:sz="2" w:space="0" w:color="000000"/>
              <w:left w:val="single" w:sz="8" w:space="0" w:color="000000"/>
              <w:bottom w:val="single" w:sz="2" w:space="0" w:color="000000"/>
              <w:right w:val="single" w:sz="2" w:space="0" w:color="000000"/>
            </w:tcBorders>
            <w:vAlign w:val="center"/>
          </w:tcPr>
          <w:p w14:paraId="04DD599D" w14:textId="77777777" w:rsidR="00A85DA8" w:rsidRDefault="001F700B" w:rsidP="00411A11">
            <w:pPr>
              <w:pStyle w:val="a3"/>
              <w:spacing w:line="240" w:lineRule="auto"/>
              <w:rPr>
                <w:lang w:eastAsia="zh-CN"/>
              </w:rPr>
            </w:pPr>
            <w:r>
              <w:rPr>
                <w:b/>
                <w:sz w:val="28"/>
                <w:lang w:eastAsia="zh-CN"/>
              </w:rPr>
              <w:t xml:space="preserve"> </w:t>
            </w:r>
            <w:r>
              <w:rPr>
                <w:rFonts w:hint="eastAsia"/>
                <w:b/>
                <w:sz w:val="28"/>
                <w:lang w:eastAsia="zh-CN"/>
              </w:rPr>
              <w:t>这个解决方案会不会带来其他的问题？如果会的话，是什么问题？</w:t>
            </w:r>
          </w:p>
        </w:tc>
        <w:tc>
          <w:tcPr>
            <w:tcW w:w="11281" w:type="dxa"/>
            <w:gridSpan w:val="3"/>
            <w:vMerge/>
            <w:tcBorders>
              <w:top w:val="single" w:sz="2" w:space="0" w:color="000000"/>
              <w:left w:val="single" w:sz="2" w:space="0" w:color="000000"/>
              <w:bottom w:val="single" w:sz="2" w:space="0" w:color="000000"/>
              <w:right w:val="single" w:sz="8" w:space="0" w:color="000000"/>
            </w:tcBorders>
          </w:tcPr>
          <w:p w14:paraId="3AC388B1" w14:textId="77777777" w:rsidR="00A85DA8" w:rsidRDefault="00A85DA8" w:rsidP="00411A11">
            <w:pPr>
              <w:spacing w:line="240" w:lineRule="auto"/>
              <w:rPr>
                <w:lang w:eastAsia="zh-CN"/>
              </w:rPr>
            </w:pPr>
          </w:p>
        </w:tc>
      </w:tr>
      <w:tr w:rsidR="00A85DA8" w14:paraId="207396E4" w14:textId="77777777">
        <w:trPr>
          <w:trHeight w:val="1572"/>
        </w:trPr>
        <w:tc>
          <w:tcPr>
            <w:tcW w:w="11281" w:type="dxa"/>
            <w:gridSpan w:val="3"/>
            <w:tcBorders>
              <w:top w:val="single" w:sz="2" w:space="0" w:color="000000"/>
              <w:left w:val="single" w:sz="8" w:space="0" w:color="000000"/>
              <w:bottom w:val="single" w:sz="2" w:space="0" w:color="000000"/>
              <w:right w:val="single" w:sz="2" w:space="0" w:color="000000"/>
            </w:tcBorders>
            <w:vAlign w:val="center"/>
          </w:tcPr>
          <w:p w14:paraId="49094DAE" w14:textId="77777777" w:rsidR="00A85DA8" w:rsidRDefault="001F700B" w:rsidP="00411A11">
            <w:pPr>
              <w:pStyle w:val="a3"/>
              <w:spacing w:line="240" w:lineRule="auto"/>
              <w:rPr>
                <w:lang w:eastAsia="zh-CN"/>
              </w:rPr>
            </w:pPr>
            <w:r>
              <w:rPr>
                <w:b/>
                <w:sz w:val="28"/>
                <w:lang w:eastAsia="zh-CN"/>
              </w:rPr>
              <w:t xml:space="preserve">2, </w:t>
            </w:r>
            <w:r>
              <w:rPr>
                <w:rFonts w:hint="eastAsia"/>
                <w:b/>
                <w:sz w:val="28"/>
                <w:lang w:eastAsia="zh-CN"/>
              </w:rPr>
              <w:t>命名</w:t>
            </w:r>
          </w:p>
          <w:p w14:paraId="04F5DEDC" w14:textId="77777777" w:rsidR="00A85DA8" w:rsidRDefault="001F700B" w:rsidP="00411A11">
            <w:pPr>
              <w:pStyle w:val="a3"/>
              <w:spacing w:line="240" w:lineRule="auto"/>
              <w:rPr>
                <w:lang w:eastAsia="zh-CN"/>
              </w:rPr>
            </w:pPr>
            <w:r>
              <w:rPr>
                <w:b/>
                <w:sz w:val="28"/>
                <w:lang w:eastAsia="zh-CN"/>
              </w:rPr>
              <w:t xml:space="preserve"> - </w:t>
            </w:r>
            <w:r>
              <w:rPr>
                <w:rFonts w:hint="eastAsia"/>
                <w:b/>
                <w:sz w:val="28"/>
                <w:lang w:eastAsia="zh-CN"/>
              </w:rPr>
              <w:t>决定项目的题目和设计（成品）的名字。</w:t>
            </w:r>
          </w:p>
          <w:p w14:paraId="67735ECF" w14:textId="77777777" w:rsidR="00A85DA8" w:rsidRDefault="001F700B" w:rsidP="00411A11">
            <w:pPr>
              <w:pStyle w:val="a3"/>
              <w:spacing w:line="240" w:lineRule="auto"/>
              <w:rPr>
                <w:lang w:eastAsia="zh-CN"/>
              </w:rPr>
            </w:pPr>
            <w:r>
              <w:rPr>
                <w:b/>
                <w:sz w:val="28"/>
                <w:lang w:eastAsia="zh-CN"/>
              </w:rPr>
              <w:t xml:space="preserve"> - </w:t>
            </w:r>
            <w:r>
              <w:rPr>
                <w:rFonts w:hint="eastAsia"/>
                <w:b/>
                <w:sz w:val="28"/>
                <w:lang w:eastAsia="zh-CN"/>
              </w:rPr>
              <w:t>名字尽可能有魅力，有个性</w:t>
            </w:r>
          </w:p>
        </w:tc>
        <w:tc>
          <w:tcPr>
            <w:tcW w:w="11281" w:type="dxa"/>
            <w:gridSpan w:val="3"/>
            <w:tcBorders>
              <w:top w:val="single" w:sz="2" w:space="0" w:color="000000"/>
              <w:left w:val="single" w:sz="2" w:space="0" w:color="000000"/>
              <w:bottom w:val="single" w:sz="2" w:space="0" w:color="000000"/>
              <w:right w:val="single" w:sz="8" w:space="0" w:color="000000"/>
            </w:tcBorders>
            <w:vAlign w:val="center"/>
          </w:tcPr>
          <w:p w14:paraId="50091094" w14:textId="77777777" w:rsidR="00A85DA8" w:rsidRDefault="001F700B" w:rsidP="00411A11">
            <w:pPr>
              <w:pStyle w:val="a3"/>
              <w:spacing w:line="240" w:lineRule="auto"/>
              <w:rPr>
                <w:lang w:eastAsia="zh-CN"/>
              </w:rPr>
            </w:pPr>
            <w:r>
              <w:rPr>
                <w:b/>
                <w:sz w:val="28"/>
                <w:lang w:eastAsia="zh-CN"/>
              </w:rPr>
              <w:t xml:space="preserve">4. </w:t>
            </w:r>
            <w:r>
              <w:rPr>
                <w:rFonts w:hint="eastAsia"/>
                <w:b/>
                <w:sz w:val="28"/>
                <w:lang w:eastAsia="zh-CN"/>
              </w:rPr>
              <w:t>添加说明</w:t>
            </w:r>
          </w:p>
          <w:p w14:paraId="06CDCE64" w14:textId="77777777" w:rsidR="00A85DA8" w:rsidRDefault="001F700B" w:rsidP="00411A11">
            <w:pPr>
              <w:pStyle w:val="a3"/>
              <w:spacing w:line="240" w:lineRule="auto"/>
              <w:ind w:left="593" w:hanging="593"/>
              <w:rPr>
                <w:lang w:eastAsia="zh-CN"/>
              </w:rPr>
            </w:pPr>
            <w:r>
              <w:rPr>
                <w:b/>
                <w:sz w:val="28"/>
                <w:lang w:eastAsia="zh-CN"/>
              </w:rPr>
              <w:t xml:space="preserve">  - </w:t>
            </w:r>
            <w:r>
              <w:rPr>
                <w:rFonts w:hint="eastAsia"/>
                <w:b/>
                <w:sz w:val="28"/>
                <w:lang w:eastAsia="zh-CN"/>
              </w:rPr>
              <w:t>问题解决大观点，核心问题，优点，缺点，和现存情况的不同，使用方法或者过程，活动频度，解决后的效果</w:t>
            </w:r>
          </w:p>
        </w:tc>
      </w:tr>
      <w:tr w:rsidR="00A85DA8" w14:paraId="7E539CBA" w14:textId="77777777">
        <w:trPr>
          <w:trHeight w:val="2411"/>
        </w:trPr>
        <w:tc>
          <w:tcPr>
            <w:tcW w:w="11281" w:type="dxa"/>
            <w:gridSpan w:val="3"/>
            <w:tcBorders>
              <w:top w:val="single" w:sz="2" w:space="0" w:color="000000"/>
              <w:left w:val="single" w:sz="8" w:space="0" w:color="000000"/>
              <w:bottom w:val="single" w:sz="8" w:space="0" w:color="000000"/>
              <w:right w:val="single" w:sz="2" w:space="0" w:color="000000"/>
            </w:tcBorders>
            <w:vAlign w:val="center"/>
          </w:tcPr>
          <w:p w14:paraId="0D706406" w14:textId="77777777" w:rsidR="00A85DA8" w:rsidRDefault="00A85DA8">
            <w:pPr>
              <w:pStyle w:val="a3"/>
              <w:rPr>
                <w:b/>
                <w:sz w:val="28"/>
                <w:lang w:eastAsia="zh-CN"/>
              </w:rPr>
            </w:pPr>
          </w:p>
          <w:p w14:paraId="2BBA00B0" w14:textId="77777777" w:rsidR="00A85DA8" w:rsidRDefault="00A85DA8">
            <w:pPr>
              <w:pStyle w:val="a3"/>
              <w:rPr>
                <w:b/>
                <w:sz w:val="28"/>
                <w:lang w:eastAsia="zh-CN"/>
              </w:rPr>
            </w:pPr>
          </w:p>
          <w:p w14:paraId="19B936DB" w14:textId="77777777" w:rsidR="00A85DA8" w:rsidRDefault="00A85DA8">
            <w:pPr>
              <w:pStyle w:val="a3"/>
              <w:rPr>
                <w:b/>
                <w:sz w:val="28"/>
                <w:lang w:eastAsia="zh-CN"/>
              </w:rPr>
            </w:pPr>
          </w:p>
          <w:p w14:paraId="717A3E01" w14:textId="77777777" w:rsidR="00A85DA8" w:rsidRDefault="00A85DA8">
            <w:pPr>
              <w:pStyle w:val="a3"/>
              <w:rPr>
                <w:b/>
                <w:sz w:val="28"/>
                <w:lang w:eastAsia="zh-CN"/>
              </w:rPr>
            </w:pPr>
          </w:p>
        </w:tc>
        <w:tc>
          <w:tcPr>
            <w:tcW w:w="11281" w:type="dxa"/>
            <w:gridSpan w:val="3"/>
            <w:tcBorders>
              <w:top w:val="single" w:sz="2" w:space="0" w:color="000000"/>
              <w:left w:val="single" w:sz="2" w:space="0" w:color="000000"/>
              <w:bottom w:val="single" w:sz="8" w:space="0" w:color="000000"/>
              <w:right w:val="single" w:sz="8" w:space="0" w:color="000000"/>
            </w:tcBorders>
            <w:vAlign w:val="center"/>
          </w:tcPr>
          <w:p w14:paraId="79A9B362" w14:textId="77777777" w:rsidR="00A85DA8" w:rsidRDefault="00A85DA8">
            <w:pPr>
              <w:pStyle w:val="a3"/>
              <w:rPr>
                <w:b/>
                <w:sz w:val="28"/>
                <w:lang w:eastAsia="zh-CN"/>
              </w:rPr>
            </w:pPr>
          </w:p>
        </w:tc>
      </w:tr>
    </w:tbl>
    <w:p w14:paraId="68B07B96" w14:textId="77777777" w:rsidR="00A85DA8" w:rsidRDefault="00A85DA8">
      <w:pPr>
        <w:pStyle w:val="a3"/>
        <w:rPr>
          <w:lang w:eastAsia="zh-CN"/>
        </w:rPr>
      </w:pPr>
    </w:p>
    <w:p w14:paraId="5582189C" w14:textId="77777777" w:rsidR="00A85DA8" w:rsidRDefault="001F700B">
      <w:pPr>
        <w:rPr>
          <w:lang w:eastAsia="zh-CN"/>
        </w:rPr>
      </w:pPr>
      <w:r>
        <w:rPr>
          <w:lang w:eastAsia="zh-CN"/>
        </w:rPr>
        <w:br w:type="page"/>
      </w:r>
    </w:p>
    <w:tbl>
      <w:tblPr>
        <w:tblW w:w="22562"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6074"/>
        <w:gridCol w:w="10584"/>
        <w:gridCol w:w="5904"/>
      </w:tblGrid>
      <w:tr w:rsidR="00A85DA8" w14:paraId="70E7648F" w14:textId="77777777">
        <w:trPr>
          <w:trHeight w:val="840"/>
        </w:trPr>
        <w:tc>
          <w:tcPr>
            <w:tcW w:w="22562" w:type="dxa"/>
            <w:gridSpan w:val="3"/>
            <w:tcBorders>
              <w:top w:val="single" w:sz="8" w:space="0" w:color="000000"/>
              <w:left w:val="single" w:sz="8" w:space="0" w:color="000000"/>
              <w:bottom w:val="single" w:sz="2" w:space="0" w:color="000000"/>
              <w:right w:val="single" w:sz="8" w:space="0" w:color="000000"/>
            </w:tcBorders>
            <w:shd w:val="clear" w:color="auto" w:fill="CCCCCC"/>
            <w:vAlign w:val="center"/>
          </w:tcPr>
          <w:p w14:paraId="7AF700D2" w14:textId="77777777" w:rsidR="00A85DA8" w:rsidRDefault="001F700B">
            <w:pPr>
              <w:pStyle w:val="a3"/>
            </w:pPr>
            <w:r>
              <w:rPr>
                <w:b/>
                <w:sz w:val="36"/>
              </w:rPr>
              <w:lastRenderedPageBreak/>
              <w:t>7</w:t>
            </w:r>
            <w:r>
              <w:rPr>
                <w:rFonts w:hint="eastAsia"/>
                <w:b/>
                <w:sz w:val="36"/>
                <w:lang w:eastAsia="zh-CN"/>
              </w:rPr>
              <w:t>阶段</w:t>
            </w:r>
            <w:r>
              <w:rPr>
                <w:b/>
                <w:sz w:val="36"/>
              </w:rPr>
              <w:t xml:space="preserve"> : </w:t>
            </w:r>
            <w:r>
              <w:rPr>
                <w:rFonts w:hint="eastAsia"/>
                <w:b/>
                <w:sz w:val="36"/>
                <w:lang w:eastAsia="zh-CN"/>
              </w:rPr>
              <w:t>创建基本模式（原型）</w:t>
            </w:r>
            <w:r>
              <w:rPr>
                <w:b/>
                <w:sz w:val="36"/>
              </w:rPr>
              <w:t xml:space="preserve"> (Prototype &amp; Test)</w:t>
            </w:r>
          </w:p>
        </w:tc>
      </w:tr>
      <w:tr w:rsidR="00A85DA8" w14:paraId="266206D6" w14:textId="77777777">
        <w:trPr>
          <w:trHeight w:val="757"/>
        </w:trPr>
        <w:tc>
          <w:tcPr>
            <w:tcW w:w="22562" w:type="dxa"/>
            <w:gridSpan w:val="3"/>
            <w:tcBorders>
              <w:top w:val="single" w:sz="2" w:space="0" w:color="000000"/>
              <w:left w:val="single" w:sz="8" w:space="0" w:color="000000"/>
              <w:bottom w:val="single" w:sz="2" w:space="0" w:color="000000"/>
              <w:right w:val="single" w:sz="8" w:space="0" w:color="000000"/>
            </w:tcBorders>
            <w:vAlign w:val="center"/>
          </w:tcPr>
          <w:p w14:paraId="7809ADEB" w14:textId="77777777" w:rsidR="00A85DA8" w:rsidRDefault="001F700B">
            <w:pPr>
              <w:pStyle w:val="a3"/>
              <w:rPr>
                <w:lang w:eastAsia="zh-CN"/>
              </w:rPr>
            </w:pPr>
            <w:r>
              <w:rPr>
                <w:rFonts w:hint="eastAsia"/>
                <w:b/>
                <w:sz w:val="28"/>
                <w:lang w:eastAsia="zh-CN"/>
              </w:rPr>
              <w:t>目的</w:t>
            </w:r>
            <w:r>
              <w:rPr>
                <w:b/>
                <w:sz w:val="28"/>
                <w:lang w:eastAsia="zh-CN"/>
              </w:rPr>
              <w:t xml:space="preserve"> : </w:t>
            </w:r>
            <w:r>
              <w:rPr>
                <w:rFonts w:hint="eastAsia"/>
                <w:b/>
                <w:sz w:val="28"/>
                <w:lang w:eastAsia="zh-CN"/>
              </w:rPr>
              <w:t>创建最终的基本模式（原型），通过反馈，将创意具体化。</w:t>
            </w:r>
          </w:p>
        </w:tc>
      </w:tr>
      <w:tr w:rsidR="00A85DA8" w14:paraId="1BFE3161" w14:textId="77777777">
        <w:trPr>
          <w:trHeight w:val="1464"/>
        </w:trPr>
        <w:tc>
          <w:tcPr>
            <w:tcW w:w="22562" w:type="dxa"/>
            <w:gridSpan w:val="3"/>
            <w:tcBorders>
              <w:top w:val="single" w:sz="2" w:space="0" w:color="000000"/>
              <w:left w:val="single" w:sz="8" w:space="0" w:color="000000"/>
              <w:bottom w:val="single" w:sz="2" w:space="0" w:color="000000"/>
              <w:right w:val="single" w:sz="8" w:space="0" w:color="000000"/>
            </w:tcBorders>
            <w:vAlign w:val="center"/>
          </w:tcPr>
          <w:p w14:paraId="19ACF9F7" w14:textId="77777777" w:rsidR="00A85DA8" w:rsidRDefault="001F700B">
            <w:pPr>
              <w:pStyle w:val="a3"/>
              <w:ind w:left="374" w:hanging="374"/>
              <w:rPr>
                <w:lang w:eastAsia="zh-CN"/>
              </w:rPr>
            </w:pPr>
            <w:r>
              <w:rPr>
                <w:b/>
                <w:sz w:val="38"/>
                <w:lang w:eastAsia="zh-CN"/>
              </w:rPr>
              <w:t xml:space="preserve">  </w:t>
            </w:r>
          </w:p>
        </w:tc>
      </w:tr>
      <w:tr w:rsidR="00A85DA8" w14:paraId="348DEDF2" w14:textId="77777777">
        <w:trPr>
          <w:trHeight w:val="676"/>
        </w:trPr>
        <w:tc>
          <w:tcPr>
            <w:tcW w:w="22562" w:type="dxa"/>
            <w:gridSpan w:val="3"/>
            <w:tcBorders>
              <w:top w:val="single" w:sz="2" w:space="0" w:color="000000"/>
              <w:left w:val="single" w:sz="8" w:space="0" w:color="000000"/>
              <w:bottom w:val="single" w:sz="2" w:space="0" w:color="000000"/>
              <w:right w:val="single" w:sz="8" w:space="0" w:color="000000"/>
            </w:tcBorders>
            <w:vAlign w:val="center"/>
          </w:tcPr>
          <w:p w14:paraId="01B91602" w14:textId="77777777" w:rsidR="00A85DA8" w:rsidRDefault="001F700B">
            <w:pPr>
              <w:pStyle w:val="a3"/>
              <w:numPr>
                <w:ilvl w:val="0"/>
                <w:numId w:val="10"/>
              </w:numPr>
              <w:ind w:left="336" w:hanging="336"/>
              <w:rPr>
                <w:lang w:eastAsia="zh-CN"/>
              </w:rPr>
            </w:pPr>
            <w:r>
              <w:rPr>
                <w:rFonts w:hint="eastAsia"/>
                <w:b/>
                <w:sz w:val="28"/>
                <w:lang w:eastAsia="zh-CN"/>
              </w:rPr>
              <w:t>基本模式的创建</w:t>
            </w:r>
            <w:r>
              <w:rPr>
                <w:b/>
                <w:sz w:val="28"/>
                <w:lang w:eastAsia="zh-CN"/>
              </w:rPr>
              <w:t xml:space="preserve"> : </w:t>
            </w:r>
            <w:r>
              <w:rPr>
                <w:rFonts w:hint="eastAsia"/>
                <w:b/>
                <w:sz w:val="28"/>
                <w:lang w:eastAsia="zh-CN"/>
              </w:rPr>
              <w:t>图片（添加不同角度的拍摄图片）</w:t>
            </w:r>
            <w:r>
              <w:rPr>
                <w:b/>
                <w:sz w:val="28"/>
                <w:lang w:eastAsia="zh-CN"/>
              </w:rPr>
              <w:t xml:space="preserve"> / </w:t>
            </w:r>
            <w:r>
              <w:rPr>
                <w:rFonts w:hint="eastAsia"/>
                <w:b/>
                <w:sz w:val="28"/>
                <w:lang w:eastAsia="zh-CN"/>
              </w:rPr>
              <w:t>说明（参考6阶段第4项说明内容，更准确地的阐述）</w:t>
            </w:r>
          </w:p>
        </w:tc>
      </w:tr>
      <w:tr w:rsidR="00A85DA8" w14:paraId="352F56E3" w14:textId="77777777" w:rsidTr="00411A11">
        <w:trPr>
          <w:trHeight w:val="5378"/>
        </w:trPr>
        <w:tc>
          <w:tcPr>
            <w:tcW w:w="16658" w:type="dxa"/>
            <w:gridSpan w:val="2"/>
            <w:tcBorders>
              <w:top w:val="single" w:sz="2" w:space="0" w:color="000000"/>
              <w:left w:val="single" w:sz="8" w:space="0" w:color="000000"/>
              <w:bottom w:val="single" w:sz="2" w:space="0" w:color="000000"/>
              <w:right w:val="dotted" w:sz="2" w:space="0" w:color="000000"/>
            </w:tcBorders>
          </w:tcPr>
          <w:p w14:paraId="43EE1EA1" w14:textId="77777777" w:rsidR="00A85DA8" w:rsidRDefault="001F700B" w:rsidP="00411A11">
            <w:pPr>
              <w:pStyle w:val="a3"/>
            </w:pPr>
            <w:r>
              <w:rPr>
                <w:b/>
                <w:sz w:val="28"/>
              </w:rPr>
              <w:t>images</w:t>
            </w:r>
          </w:p>
          <w:p w14:paraId="2119DC6F" w14:textId="77777777" w:rsidR="00A85DA8" w:rsidRDefault="00A85DA8" w:rsidP="00411A11">
            <w:pPr>
              <w:pStyle w:val="a3"/>
              <w:rPr>
                <w:b/>
                <w:sz w:val="28"/>
              </w:rPr>
            </w:pPr>
          </w:p>
          <w:p w14:paraId="782A4EE9" w14:textId="77777777" w:rsidR="00A85DA8" w:rsidRDefault="00A85DA8" w:rsidP="00411A11">
            <w:pPr>
              <w:pStyle w:val="a3"/>
              <w:rPr>
                <w:b/>
                <w:sz w:val="28"/>
              </w:rPr>
            </w:pPr>
          </w:p>
          <w:p w14:paraId="0A223084" w14:textId="77777777" w:rsidR="00A85DA8" w:rsidRDefault="00A85DA8" w:rsidP="00411A11">
            <w:pPr>
              <w:pStyle w:val="a3"/>
              <w:rPr>
                <w:b/>
                <w:sz w:val="28"/>
              </w:rPr>
            </w:pPr>
          </w:p>
          <w:p w14:paraId="5CABF2C5" w14:textId="77777777" w:rsidR="00A85DA8" w:rsidRDefault="00A85DA8" w:rsidP="00411A11">
            <w:pPr>
              <w:pStyle w:val="a3"/>
              <w:rPr>
                <w:b/>
                <w:sz w:val="28"/>
              </w:rPr>
            </w:pPr>
          </w:p>
          <w:p w14:paraId="4B8D5FF5" w14:textId="77777777" w:rsidR="00A85DA8" w:rsidRDefault="00A85DA8" w:rsidP="00411A11">
            <w:pPr>
              <w:pStyle w:val="a3"/>
              <w:rPr>
                <w:b/>
                <w:sz w:val="28"/>
              </w:rPr>
            </w:pPr>
          </w:p>
        </w:tc>
        <w:tc>
          <w:tcPr>
            <w:tcW w:w="5904" w:type="dxa"/>
            <w:tcBorders>
              <w:top w:val="single" w:sz="2" w:space="0" w:color="000000"/>
              <w:left w:val="dotted" w:sz="2" w:space="0" w:color="000000"/>
              <w:bottom w:val="single" w:sz="2" w:space="0" w:color="000000"/>
              <w:right w:val="single" w:sz="8" w:space="0" w:color="000000"/>
            </w:tcBorders>
          </w:tcPr>
          <w:p w14:paraId="09A72588" w14:textId="77777777" w:rsidR="00A85DA8" w:rsidRDefault="001F700B" w:rsidP="00411A11">
            <w:pPr>
              <w:pStyle w:val="a3"/>
              <w:rPr>
                <w:sz w:val="28"/>
                <w:szCs w:val="28"/>
                <w:lang w:eastAsia="zh-CN"/>
              </w:rPr>
            </w:pPr>
            <w:r>
              <w:rPr>
                <w:rFonts w:hint="eastAsia"/>
                <w:sz w:val="28"/>
                <w:szCs w:val="28"/>
                <w:lang w:eastAsia="zh-CN"/>
              </w:rPr>
              <w:t>说明</w:t>
            </w:r>
          </w:p>
          <w:p w14:paraId="6C57789E" w14:textId="77777777" w:rsidR="00A85DA8" w:rsidRDefault="00A85DA8" w:rsidP="00411A11">
            <w:pPr>
              <w:pStyle w:val="a3"/>
              <w:rPr>
                <w:b/>
                <w:sz w:val="28"/>
              </w:rPr>
            </w:pPr>
          </w:p>
          <w:p w14:paraId="72BB37A9" w14:textId="77777777" w:rsidR="00A85DA8" w:rsidRDefault="00A85DA8" w:rsidP="00411A11">
            <w:pPr>
              <w:pStyle w:val="a3"/>
              <w:rPr>
                <w:b/>
                <w:sz w:val="28"/>
              </w:rPr>
            </w:pPr>
          </w:p>
          <w:p w14:paraId="13534EC0" w14:textId="77777777" w:rsidR="00A85DA8" w:rsidRDefault="00A85DA8" w:rsidP="00411A11">
            <w:pPr>
              <w:pStyle w:val="a3"/>
              <w:rPr>
                <w:b/>
                <w:sz w:val="28"/>
              </w:rPr>
            </w:pPr>
          </w:p>
          <w:p w14:paraId="7E00D511" w14:textId="77777777" w:rsidR="00A85DA8" w:rsidRDefault="00A85DA8" w:rsidP="00411A11">
            <w:pPr>
              <w:pStyle w:val="a3"/>
              <w:rPr>
                <w:b/>
                <w:sz w:val="28"/>
              </w:rPr>
            </w:pPr>
          </w:p>
          <w:p w14:paraId="00FAEBA9" w14:textId="77777777" w:rsidR="00A85DA8" w:rsidRDefault="00A85DA8" w:rsidP="00411A11">
            <w:pPr>
              <w:pStyle w:val="a3"/>
              <w:rPr>
                <w:b/>
                <w:sz w:val="28"/>
              </w:rPr>
            </w:pPr>
          </w:p>
        </w:tc>
      </w:tr>
      <w:tr w:rsidR="00A85DA8" w14:paraId="4B9F7D55" w14:textId="77777777">
        <w:trPr>
          <w:trHeight w:val="676"/>
        </w:trPr>
        <w:tc>
          <w:tcPr>
            <w:tcW w:w="22562" w:type="dxa"/>
            <w:gridSpan w:val="3"/>
            <w:tcBorders>
              <w:top w:val="single" w:sz="2" w:space="0" w:color="000000"/>
              <w:left w:val="single" w:sz="8" w:space="0" w:color="000000"/>
              <w:bottom w:val="single" w:sz="2" w:space="0" w:color="000000"/>
              <w:right w:val="single" w:sz="8" w:space="0" w:color="000000"/>
            </w:tcBorders>
            <w:vAlign w:val="center"/>
          </w:tcPr>
          <w:p w14:paraId="7425078C" w14:textId="77777777" w:rsidR="00A85DA8" w:rsidRDefault="001F700B" w:rsidP="00411A11">
            <w:pPr>
              <w:pStyle w:val="a3"/>
              <w:spacing w:line="240" w:lineRule="auto"/>
              <w:ind w:left="593" w:hanging="593"/>
              <w:rPr>
                <w:lang w:eastAsia="zh-CN"/>
              </w:rPr>
            </w:pPr>
            <w:r>
              <w:rPr>
                <w:b/>
                <w:sz w:val="28"/>
                <w:lang w:eastAsia="zh-CN"/>
              </w:rPr>
              <w:t xml:space="preserve">2. </w:t>
            </w:r>
            <w:r>
              <w:rPr>
                <w:rFonts w:hint="eastAsia"/>
                <w:b/>
                <w:sz w:val="28"/>
                <w:lang w:eastAsia="zh-CN"/>
              </w:rPr>
              <w:t>测试及反馈（以使用者为对象，分析优缺点，需完善的内容用可视化的方式表现出来）</w:t>
            </w:r>
          </w:p>
        </w:tc>
      </w:tr>
      <w:tr w:rsidR="00A85DA8" w14:paraId="640492C9" w14:textId="77777777" w:rsidTr="00411A11">
        <w:trPr>
          <w:trHeight w:val="4651"/>
        </w:trPr>
        <w:tc>
          <w:tcPr>
            <w:tcW w:w="6074" w:type="dxa"/>
            <w:tcBorders>
              <w:top w:val="single" w:sz="2" w:space="0" w:color="000000"/>
              <w:left w:val="single" w:sz="8" w:space="0" w:color="000000"/>
              <w:bottom w:val="single" w:sz="8" w:space="0" w:color="000000"/>
              <w:right w:val="dotted" w:sz="2" w:space="0" w:color="000000"/>
            </w:tcBorders>
          </w:tcPr>
          <w:p w14:paraId="409804AA" w14:textId="77777777" w:rsidR="00A85DA8" w:rsidRDefault="001F700B" w:rsidP="00411A11">
            <w:pPr>
              <w:pStyle w:val="a3"/>
              <w:rPr>
                <w:b/>
                <w:sz w:val="28"/>
                <w:lang w:eastAsia="zh-CN"/>
              </w:rPr>
            </w:pPr>
            <w:r>
              <w:rPr>
                <w:rFonts w:hint="eastAsia"/>
                <w:b/>
                <w:sz w:val="28"/>
                <w:lang w:eastAsia="zh-CN"/>
              </w:rPr>
              <w:t>修改完善的内容</w:t>
            </w:r>
          </w:p>
          <w:p w14:paraId="22F7BEFB" w14:textId="77777777" w:rsidR="00A85DA8" w:rsidRDefault="00A85DA8" w:rsidP="00411A11">
            <w:pPr>
              <w:pStyle w:val="a3"/>
              <w:rPr>
                <w:b/>
                <w:sz w:val="28"/>
              </w:rPr>
            </w:pPr>
          </w:p>
          <w:p w14:paraId="15667921" w14:textId="77777777" w:rsidR="00A85DA8" w:rsidRDefault="00A85DA8" w:rsidP="00411A11">
            <w:pPr>
              <w:pStyle w:val="a3"/>
              <w:rPr>
                <w:b/>
                <w:sz w:val="28"/>
              </w:rPr>
            </w:pPr>
          </w:p>
          <w:p w14:paraId="1741A794" w14:textId="77777777" w:rsidR="00A85DA8" w:rsidRDefault="00A85DA8" w:rsidP="00411A11">
            <w:pPr>
              <w:pStyle w:val="a3"/>
              <w:rPr>
                <w:b/>
                <w:sz w:val="28"/>
              </w:rPr>
            </w:pPr>
          </w:p>
          <w:p w14:paraId="4CC6A245" w14:textId="77777777" w:rsidR="00A85DA8" w:rsidRDefault="00A85DA8" w:rsidP="00411A11">
            <w:pPr>
              <w:pStyle w:val="a3"/>
              <w:rPr>
                <w:b/>
                <w:sz w:val="28"/>
              </w:rPr>
            </w:pPr>
          </w:p>
        </w:tc>
        <w:tc>
          <w:tcPr>
            <w:tcW w:w="16488" w:type="dxa"/>
            <w:gridSpan w:val="2"/>
            <w:tcBorders>
              <w:top w:val="single" w:sz="2" w:space="0" w:color="000000"/>
              <w:left w:val="dotted" w:sz="2" w:space="0" w:color="000000"/>
              <w:bottom w:val="single" w:sz="8" w:space="0" w:color="000000"/>
              <w:right w:val="single" w:sz="8" w:space="0" w:color="000000"/>
            </w:tcBorders>
          </w:tcPr>
          <w:p w14:paraId="7B4C122C" w14:textId="77777777" w:rsidR="00A85DA8" w:rsidRPr="00411A11" w:rsidRDefault="001F700B" w:rsidP="00411A11">
            <w:pPr>
              <w:pStyle w:val="a3"/>
            </w:pPr>
            <w:r>
              <w:rPr>
                <w:b/>
                <w:sz w:val="28"/>
              </w:rPr>
              <w:t>sketch</w:t>
            </w:r>
          </w:p>
          <w:p w14:paraId="30620B69" w14:textId="77777777" w:rsidR="00A85DA8" w:rsidRDefault="00A85DA8" w:rsidP="00411A11">
            <w:pPr>
              <w:pStyle w:val="a3"/>
              <w:rPr>
                <w:b/>
                <w:sz w:val="28"/>
              </w:rPr>
            </w:pPr>
          </w:p>
          <w:p w14:paraId="3C5C8480" w14:textId="77777777" w:rsidR="00A85DA8" w:rsidRDefault="00A85DA8" w:rsidP="00411A11">
            <w:pPr>
              <w:pStyle w:val="a3"/>
              <w:rPr>
                <w:b/>
                <w:sz w:val="28"/>
              </w:rPr>
            </w:pPr>
          </w:p>
          <w:p w14:paraId="4453F5AC" w14:textId="77777777" w:rsidR="00A85DA8" w:rsidRDefault="00A85DA8" w:rsidP="00411A11">
            <w:pPr>
              <w:pStyle w:val="a3"/>
              <w:rPr>
                <w:b/>
                <w:sz w:val="28"/>
              </w:rPr>
            </w:pPr>
          </w:p>
        </w:tc>
      </w:tr>
    </w:tbl>
    <w:p w14:paraId="1E8017EA" w14:textId="77777777" w:rsidR="00A85DA8" w:rsidRDefault="00A85DA8">
      <w:pPr>
        <w:pStyle w:val="a3"/>
      </w:pPr>
    </w:p>
    <w:sectPr w:rsidR="00A85DA8">
      <w:endnotePr>
        <w:numFmt w:val="decimal"/>
      </w:endnotePr>
      <w:type w:val="continuous"/>
      <w:pgSz w:w="23810" w:h="16838" w:orient="landscape"/>
      <w:pgMar w:top="567" w:right="567" w:bottom="567" w:left="567"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B66DC" w14:textId="77777777" w:rsidR="00F11881" w:rsidRDefault="00F11881" w:rsidP="00A62D4F">
      <w:pPr>
        <w:spacing w:after="0" w:line="240" w:lineRule="auto"/>
      </w:pPr>
      <w:r>
        <w:separator/>
      </w:r>
    </w:p>
  </w:endnote>
  <w:endnote w:type="continuationSeparator" w:id="0">
    <w:p w14:paraId="6D55FEDB" w14:textId="77777777" w:rsidR="00F11881" w:rsidRDefault="00F11881" w:rsidP="00A6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CR Batang">
    <w:altName w:val="微软雅黑"/>
    <w:charset w:val="86"/>
    <w:family w:val="auto"/>
    <w:pitch w:val="default"/>
    <w:sig w:usb0="F70006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CR Dotum">
    <w:altName w:val="微软雅黑"/>
    <w:charset w:val="86"/>
    <w:family w:val="auto"/>
    <w:pitch w:val="default"/>
    <w:sig w:usb0="F70006FF" w:usb1="11DFFFFF" w:usb2="001BFDD7" w:usb3="00000000" w:csb0="001F007F" w:csb1="00000000"/>
  </w:font>
  <w:font w:name="나눔바른고딕">
    <w:altName w:val="Malgun Gothic"/>
    <w:charset w:val="81"/>
    <w:family w:val="modern"/>
    <w:pitch w:val="variable"/>
    <w:sig w:usb0="800002A7" w:usb1="09D77CFB" w:usb2="00000010" w:usb3="00000000" w:csb0="00080001" w:csb1="00000000"/>
  </w:font>
  <w:font w:name="나눔바른고딕 UltraLight">
    <w:altName w:val="Malgun Gothic"/>
    <w:charset w:val="81"/>
    <w:family w:val="auto"/>
    <w:pitch w:val="variable"/>
    <w:sig w:usb0="800002A7" w:usb1="09D77CFB" w:usb2="00000010" w:usb3="00000000" w:csb0="00080001" w:csb1="00000000"/>
  </w:font>
  <w:font w:name="Malgun Gothic">
    <w:altName w:val="맑은 고딕"/>
    <w:panose1 w:val="020B0503020000020004"/>
    <w:charset w:val="81"/>
    <w:family w:val="swiss"/>
    <w:pitch w:val="variable"/>
    <w:sig w:usb0="9000002F" w:usb1="29D77CFB" w:usb2="00000012" w:usb3="00000000" w:csb0="00080001" w:csb1="00000000"/>
  </w:font>
  <w:font w:name="New Gulim">
    <w:altName w:val="Batang"/>
    <w:charset w:val="81"/>
    <w:family w:val="roman"/>
    <w:pitch w:val="variable"/>
    <w:sig w:usb0="B00002AF" w:usb1="7B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AB870" w14:textId="77777777" w:rsidR="00F11881" w:rsidRDefault="00F11881" w:rsidP="00A62D4F">
      <w:pPr>
        <w:spacing w:after="0" w:line="240" w:lineRule="auto"/>
      </w:pPr>
      <w:r>
        <w:separator/>
      </w:r>
    </w:p>
  </w:footnote>
  <w:footnote w:type="continuationSeparator" w:id="0">
    <w:p w14:paraId="32756B30" w14:textId="77777777" w:rsidR="00F11881" w:rsidRDefault="00F11881" w:rsidP="00A62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1"/>
      <w:numFmt w:val="decimal"/>
      <w:suff w:val="space"/>
      <w:lvlText w:val="%1."/>
      <w:lvlJc w:val="left"/>
      <w:rPr>
        <w:b/>
        <w:color w:val="000000"/>
        <w:sz w:val="28"/>
      </w:rPr>
    </w:lvl>
    <w:lvl w:ilvl="1">
      <w:start w:val="1"/>
      <w:numFmt w:val="ganada"/>
      <w:suff w:val="space"/>
      <w:lvlText w:val="%2."/>
      <w:lvlJc w:val="left"/>
      <w:rPr>
        <w:b/>
        <w:color w:val="000000"/>
        <w:sz w:val="28"/>
      </w:rPr>
    </w:lvl>
    <w:lvl w:ilvl="2">
      <w:start w:val="1"/>
      <w:numFmt w:val="decimal"/>
      <w:suff w:val="space"/>
      <w:lvlText w:val="%3)"/>
      <w:lvlJc w:val="left"/>
      <w:rPr>
        <w:b/>
        <w:color w:val="000000"/>
        <w:sz w:val="28"/>
      </w:rPr>
    </w:lvl>
    <w:lvl w:ilvl="3">
      <w:start w:val="1"/>
      <w:numFmt w:val="ganada"/>
      <w:suff w:val="space"/>
      <w:lvlText w:val="%4)"/>
      <w:lvlJc w:val="left"/>
      <w:rPr>
        <w:b/>
        <w:color w:val="000000"/>
        <w:sz w:val="28"/>
      </w:rPr>
    </w:lvl>
    <w:lvl w:ilvl="4">
      <w:start w:val="1"/>
      <w:numFmt w:val="decimal"/>
      <w:suff w:val="space"/>
      <w:lvlText w:val="(%5)"/>
      <w:lvlJc w:val="left"/>
      <w:rPr>
        <w:b/>
        <w:color w:val="000000"/>
        <w:sz w:val="28"/>
      </w:rPr>
    </w:lvl>
    <w:lvl w:ilvl="5">
      <w:start w:val="1"/>
      <w:numFmt w:val="ganada"/>
      <w:suff w:val="space"/>
      <w:lvlText w:val="(%6)"/>
      <w:lvlJc w:val="left"/>
      <w:rPr>
        <w:b/>
        <w:color w:val="000000"/>
        <w:sz w:val="28"/>
      </w:rPr>
    </w:lvl>
    <w:lvl w:ilvl="6">
      <w:start w:val="1"/>
      <w:numFmt w:val="decimalEnclosedCircle"/>
      <w:suff w:val="space"/>
      <w:lvlText w:val="%7"/>
      <w:lvlJc w:val="left"/>
      <w:rPr>
        <w:b/>
        <w:color w:val="000000"/>
        <w:sz w:val="28"/>
      </w:rPr>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1" w15:restartNumberingAfterBreak="0">
    <w:nsid w:val="B5E306ED"/>
    <w:multiLevelType w:val="multilevel"/>
    <w:tmpl w:val="B5E306ED"/>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2" w15:restartNumberingAfterBreak="0">
    <w:nsid w:val="BF205925"/>
    <w:multiLevelType w:val="multilevel"/>
    <w:tmpl w:val="BF205925"/>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3" w15:restartNumberingAfterBreak="0">
    <w:nsid w:val="CF092B84"/>
    <w:multiLevelType w:val="multilevel"/>
    <w:tmpl w:val="CF092B8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4" w15:restartNumberingAfterBreak="0">
    <w:nsid w:val="0053208E"/>
    <w:multiLevelType w:val="multilevel"/>
    <w:tmpl w:val="0053208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5" w15:restartNumberingAfterBreak="0">
    <w:nsid w:val="0248C179"/>
    <w:multiLevelType w:val="multilevel"/>
    <w:tmpl w:val="0248C179"/>
    <w:lvl w:ilvl="0">
      <w:start w:val="1"/>
      <w:numFmt w:val="decimal"/>
      <w:suff w:val="space"/>
      <w:lvlText w:val="%1."/>
      <w:lvlJc w:val="left"/>
      <w:rPr>
        <w:b/>
        <w:color w:val="000000"/>
        <w:sz w:val="28"/>
      </w:rPr>
    </w:lvl>
    <w:lvl w:ilvl="1">
      <w:start w:val="1"/>
      <w:numFmt w:val="ganada"/>
      <w:suff w:val="space"/>
      <w:lvlText w:val="%2."/>
      <w:lvlJc w:val="left"/>
      <w:rPr>
        <w:b/>
        <w:color w:val="000000"/>
        <w:sz w:val="28"/>
      </w:rPr>
    </w:lvl>
    <w:lvl w:ilvl="2">
      <w:start w:val="1"/>
      <w:numFmt w:val="decimal"/>
      <w:suff w:val="space"/>
      <w:lvlText w:val="%3)"/>
      <w:lvlJc w:val="left"/>
      <w:rPr>
        <w:b/>
        <w:color w:val="000000"/>
        <w:sz w:val="28"/>
      </w:rPr>
    </w:lvl>
    <w:lvl w:ilvl="3">
      <w:start w:val="1"/>
      <w:numFmt w:val="ganada"/>
      <w:suff w:val="space"/>
      <w:lvlText w:val="%4)"/>
      <w:lvlJc w:val="left"/>
      <w:rPr>
        <w:b/>
        <w:color w:val="000000"/>
        <w:sz w:val="28"/>
      </w:rPr>
    </w:lvl>
    <w:lvl w:ilvl="4">
      <w:start w:val="1"/>
      <w:numFmt w:val="decimal"/>
      <w:suff w:val="space"/>
      <w:lvlText w:val="(%5)"/>
      <w:lvlJc w:val="left"/>
      <w:rPr>
        <w:b/>
        <w:color w:val="000000"/>
        <w:sz w:val="28"/>
      </w:rPr>
    </w:lvl>
    <w:lvl w:ilvl="5">
      <w:start w:val="1"/>
      <w:numFmt w:val="ganada"/>
      <w:suff w:val="space"/>
      <w:lvlText w:val="(%6)"/>
      <w:lvlJc w:val="left"/>
      <w:rPr>
        <w:b/>
        <w:color w:val="000000"/>
        <w:sz w:val="28"/>
      </w:rPr>
    </w:lvl>
    <w:lvl w:ilvl="6">
      <w:start w:val="1"/>
      <w:numFmt w:val="decimalEnclosedCircle"/>
      <w:suff w:val="space"/>
      <w:lvlText w:val="%7"/>
      <w:lvlJc w:val="left"/>
      <w:rPr>
        <w:b/>
        <w:color w:val="000000"/>
        <w:sz w:val="28"/>
      </w:rPr>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6" w15:restartNumberingAfterBreak="0">
    <w:nsid w:val="03D62ECE"/>
    <w:multiLevelType w:val="multilevel"/>
    <w:tmpl w:val="03D62EC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7" w15:restartNumberingAfterBreak="0">
    <w:nsid w:val="1E7C1FAC"/>
    <w:multiLevelType w:val="hybridMultilevel"/>
    <w:tmpl w:val="04F234C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5B654F3"/>
    <w:multiLevelType w:val="multilevel"/>
    <w:tmpl w:val="25B654F3"/>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9" w15:restartNumberingAfterBreak="0">
    <w:nsid w:val="59ADCABA"/>
    <w:multiLevelType w:val="multilevel"/>
    <w:tmpl w:val="59ADCAB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abstractNum w:abstractNumId="10" w15:restartNumberingAfterBreak="0">
    <w:nsid w:val="72183CF9"/>
    <w:multiLevelType w:val="multilevel"/>
    <w:tmpl w:val="72183CF9"/>
    <w:lvl w:ilvl="0">
      <w:start w:val="1"/>
      <w:numFmt w:val="decimal"/>
      <w:suff w:val="space"/>
      <w:lvlText w:val="%1."/>
      <w:lvlJc w:val="left"/>
      <w:rPr>
        <w:b/>
        <w:color w:val="000000"/>
        <w:sz w:val="28"/>
      </w:rPr>
    </w:lvl>
    <w:lvl w:ilvl="1">
      <w:start w:val="1"/>
      <w:numFmt w:val="ganada"/>
      <w:suff w:val="space"/>
      <w:lvlText w:val="%2."/>
      <w:lvlJc w:val="left"/>
      <w:rPr>
        <w:b/>
        <w:color w:val="000000"/>
        <w:sz w:val="28"/>
      </w:rPr>
    </w:lvl>
    <w:lvl w:ilvl="2">
      <w:start w:val="1"/>
      <w:numFmt w:val="decimal"/>
      <w:suff w:val="space"/>
      <w:lvlText w:val="%3)"/>
      <w:lvlJc w:val="left"/>
      <w:rPr>
        <w:b/>
        <w:color w:val="000000"/>
        <w:sz w:val="28"/>
      </w:rPr>
    </w:lvl>
    <w:lvl w:ilvl="3">
      <w:start w:val="1"/>
      <w:numFmt w:val="ganada"/>
      <w:suff w:val="space"/>
      <w:lvlText w:val="%4)"/>
      <w:lvlJc w:val="left"/>
      <w:rPr>
        <w:b/>
        <w:color w:val="000000"/>
        <w:sz w:val="28"/>
      </w:rPr>
    </w:lvl>
    <w:lvl w:ilvl="4">
      <w:start w:val="1"/>
      <w:numFmt w:val="decimal"/>
      <w:suff w:val="space"/>
      <w:lvlText w:val="(%5)"/>
      <w:lvlJc w:val="left"/>
      <w:rPr>
        <w:b/>
        <w:color w:val="000000"/>
        <w:sz w:val="28"/>
      </w:rPr>
    </w:lvl>
    <w:lvl w:ilvl="5">
      <w:start w:val="1"/>
      <w:numFmt w:val="ganada"/>
      <w:suff w:val="space"/>
      <w:lvlText w:val="(%6)"/>
      <w:lvlJc w:val="left"/>
      <w:rPr>
        <w:b/>
        <w:color w:val="000000"/>
        <w:sz w:val="28"/>
      </w:rPr>
    </w:lvl>
    <w:lvl w:ilvl="6">
      <w:start w:val="1"/>
      <w:numFmt w:val="decimalEnclosedCircle"/>
      <w:suff w:val="space"/>
      <w:lvlText w:val="%7"/>
      <w:lvlJc w:val="left"/>
      <w:rPr>
        <w:b/>
        <w:color w:val="000000"/>
        <w:sz w:val="28"/>
      </w:rPr>
    </w:lvl>
    <w:lvl w:ilvl="7">
      <w:start w:val="1"/>
      <w:numFmt w:val="decimal"/>
      <w:suff w:val="nothing"/>
      <w:lvlText w:val=""/>
      <w:lvlJc w:val="left"/>
      <w:rPr>
        <w:rFonts w:ascii="HCR Batang" w:eastAsia="HCR Batang" w:hAnsi="HCR Batang"/>
        <w:color w:val="000000"/>
        <w:sz w:val="20"/>
      </w:rPr>
    </w:lvl>
    <w:lvl w:ilvl="8">
      <w:start w:val="1"/>
      <w:numFmt w:val="decimal"/>
      <w:suff w:val="nothing"/>
      <w:lvlText w:val=""/>
      <w:lvlJc w:val="left"/>
      <w:rPr>
        <w:rFonts w:ascii="HCR Batang" w:eastAsia="HCR Batang" w:hAnsi="HCR Batang"/>
        <w:color w:val="000000"/>
        <w:sz w:val="20"/>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8"/>
  </w:num>
  <w:num w:numId="8">
    <w:abstractNumId w:val="10"/>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5DA8"/>
    <w:rsid w:val="000F276E"/>
    <w:rsid w:val="00186F2E"/>
    <w:rsid w:val="001936A2"/>
    <w:rsid w:val="001F700B"/>
    <w:rsid w:val="00411A11"/>
    <w:rsid w:val="00412A1E"/>
    <w:rsid w:val="005523EA"/>
    <w:rsid w:val="0058567D"/>
    <w:rsid w:val="005A3092"/>
    <w:rsid w:val="006453BB"/>
    <w:rsid w:val="00724968"/>
    <w:rsid w:val="007747BE"/>
    <w:rsid w:val="007D696B"/>
    <w:rsid w:val="007E5C04"/>
    <w:rsid w:val="008D6A8B"/>
    <w:rsid w:val="009918F5"/>
    <w:rsid w:val="00A23C21"/>
    <w:rsid w:val="00A619A9"/>
    <w:rsid w:val="00A61E7E"/>
    <w:rsid w:val="00A62D4F"/>
    <w:rsid w:val="00A855BE"/>
    <w:rsid w:val="00A85DA8"/>
    <w:rsid w:val="00AA2B90"/>
    <w:rsid w:val="00B92D3C"/>
    <w:rsid w:val="00BB6BC1"/>
    <w:rsid w:val="00C57749"/>
    <w:rsid w:val="00E557EF"/>
    <w:rsid w:val="00F11881"/>
    <w:rsid w:val="00FB3606"/>
    <w:rsid w:val="02C168D7"/>
    <w:rsid w:val="0D294906"/>
    <w:rsid w:val="0E226B20"/>
    <w:rsid w:val="17B625C1"/>
    <w:rsid w:val="1CE877AC"/>
    <w:rsid w:val="1FDC64F9"/>
    <w:rsid w:val="2109217D"/>
    <w:rsid w:val="2625299C"/>
    <w:rsid w:val="29310A20"/>
    <w:rsid w:val="2E5423D1"/>
    <w:rsid w:val="2E853AD5"/>
    <w:rsid w:val="30A158EC"/>
    <w:rsid w:val="310F073C"/>
    <w:rsid w:val="316A01DF"/>
    <w:rsid w:val="426B38C3"/>
    <w:rsid w:val="42C943FC"/>
    <w:rsid w:val="4DE43334"/>
    <w:rsid w:val="4EFA27C4"/>
    <w:rsid w:val="4F1B40F0"/>
    <w:rsid w:val="50691FB5"/>
    <w:rsid w:val="56B35713"/>
    <w:rsid w:val="586A7BA9"/>
    <w:rsid w:val="5A6A1915"/>
    <w:rsid w:val="5BFE7CBE"/>
    <w:rsid w:val="683961CF"/>
    <w:rsid w:val="695A7128"/>
    <w:rsid w:val="77CD569A"/>
    <w:rsid w:val="77F82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3332B"/>
  <w15:docId w15:val="{9B8AE6FC-E4C8-434B-BF29-9CAA34BC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qFormat/>
    <w:pPr>
      <w:widowControl w:val="0"/>
      <w:pBdr>
        <w:top w:val="none" w:sz="0" w:space="0" w:color="000000"/>
        <w:left w:val="none" w:sz="0" w:space="0" w:color="000000"/>
        <w:bottom w:val="none" w:sz="0" w:space="0" w:color="000000"/>
        <w:right w:val="none" w:sz="0" w:space="0" w:color="000000"/>
      </w:pBdr>
      <w:wordWrap w:val="0"/>
      <w:autoSpaceDE w:val="0"/>
      <w:autoSpaceDN w:val="0"/>
      <w:spacing w:after="0" w:line="384" w:lineRule="auto"/>
      <w:textAlignment w:val="baseline"/>
    </w:pPr>
    <w:rPr>
      <w:rFonts w:ascii="HCR Batang" w:eastAsia="HCR Batang"/>
      <w:color w:val="000000"/>
      <w:szCs w:val="22"/>
    </w:rPr>
  </w:style>
  <w:style w:type="paragraph" w:customStyle="1" w:styleId="10">
    <w:name w:val="본문1"/>
    <w:uiPriority w:val="1"/>
    <w:qFormat/>
    <w:pPr>
      <w:widowControl w:val="0"/>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300"/>
      <w:textAlignment w:val="baseline"/>
    </w:pPr>
    <w:rPr>
      <w:rFonts w:ascii="HCR Batang" w:eastAsia="HCR Batang"/>
      <w:color w:val="000000"/>
      <w:szCs w:val="22"/>
    </w:rPr>
  </w:style>
  <w:style w:type="paragraph" w:customStyle="1" w:styleId="1">
    <w:name w:val="개요 1"/>
    <w:uiPriority w:val="2"/>
    <w:qFormat/>
    <w:pPr>
      <w:widowControl w:val="0"/>
      <w:numPr>
        <w:numId w:val="1"/>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200"/>
      <w:textAlignment w:val="baseline"/>
      <w:outlineLvl w:val="0"/>
    </w:pPr>
    <w:rPr>
      <w:rFonts w:ascii="HCR Batang" w:eastAsia="HCR Batang"/>
      <w:color w:val="000000"/>
      <w:szCs w:val="22"/>
    </w:rPr>
  </w:style>
  <w:style w:type="paragraph" w:customStyle="1" w:styleId="2">
    <w:name w:val="개요 2"/>
    <w:uiPriority w:val="3"/>
    <w:qFormat/>
    <w:pPr>
      <w:widowControl w:val="0"/>
      <w:numPr>
        <w:ilvl w:val="1"/>
        <w:numId w:val="2"/>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400"/>
      <w:textAlignment w:val="baseline"/>
      <w:outlineLvl w:val="1"/>
    </w:pPr>
    <w:rPr>
      <w:rFonts w:ascii="HCR Batang" w:eastAsia="HCR Batang"/>
      <w:color w:val="000000"/>
      <w:szCs w:val="22"/>
    </w:rPr>
  </w:style>
  <w:style w:type="paragraph" w:customStyle="1" w:styleId="3">
    <w:name w:val="개요 3"/>
    <w:uiPriority w:val="4"/>
    <w:pPr>
      <w:widowControl w:val="0"/>
      <w:numPr>
        <w:ilvl w:val="2"/>
        <w:numId w:val="3"/>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600"/>
      <w:textAlignment w:val="baseline"/>
      <w:outlineLvl w:val="2"/>
    </w:pPr>
    <w:rPr>
      <w:rFonts w:ascii="HCR Batang" w:eastAsia="HCR Batang"/>
      <w:color w:val="000000"/>
      <w:szCs w:val="22"/>
    </w:rPr>
  </w:style>
  <w:style w:type="paragraph" w:customStyle="1" w:styleId="4">
    <w:name w:val="개요 4"/>
    <w:uiPriority w:val="5"/>
    <w:qFormat/>
    <w:pPr>
      <w:widowControl w:val="0"/>
      <w:numPr>
        <w:ilvl w:val="3"/>
        <w:numId w:val="4"/>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800"/>
      <w:textAlignment w:val="baseline"/>
      <w:outlineLvl w:val="3"/>
    </w:pPr>
    <w:rPr>
      <w:rFonts w:ascii="HCR Batang" w:eastAsia="HCR Batang"/>
      <w:color w:val="000000"/>
      <w:szCs w:val="22"/>
    </w:rPr>
  </w:style>
  <w:style w:type="paragraph" w:customStyle="1" w:styleId="5">
    <w:name w:val="개요 5"/>
    <w:uiPriority w:val="6"/>
    <w:pPr>
      <w:widowControl w:val="0"/>
      <w:numPr>
        <w:ilvl w:val="4"/>
        <w:numId w:val="5"/>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1000"/>
      <w:textAlignment w:val="baseline"/>
      <w:outlineLvl w:val="4"/>
    </w:pPr>
    <w:rPr>
      <w:rFonts w:ascii="HCR Batang" w:eastAsia="HCR Batang"/>
      <w:color w:val="000000"/>
      <w:szCs w:val="22"/>
    </w:rPr>
  </w:style>
  <w:style w:type="paragraph" w:customStyle="1" w:styleId="6">
    <w:name w:val="개요 6"/>
    <w:uiPriority w:val="7"/>
    <w:qFormat/>
    <w:pPr>
      <w:widowControl w:val="0"/>
      <w:numPr>
        <w:ilvl w:val="5"/>
        <w:numId w:val="6"/>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1200"/>
      <w:textAlignment w:val="baseline"/>
      <w:outlineLvl w:val="5"/>
    </w:pPr>
    <w:rPr>
      <w:rFonts w:ascii="HCR Batang" w:eastAsia="HCR Batang"/>
      <w:color w:val="000000"/>
      <w:szCs w:val="22"/>
    </w:rPr>
  </w:style>
  <w:style w:type="paragraph" w:customStyle="1" w:styleId="7">
    <w:name w:val="개요 7"/>
    <w:uiPriority w:val="8"/>
    <w:pPr>
      <w:widowControl w:val="0"/>
      <w:numPr>
        <w:ilvl w:val="6"/>
        <w:numId w:val="7"/>
      </w:numPr>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ind w:left="1400"/>
      <w:textAlignment w:val="baseline"/>
      <w:outlineLvl w:val="6"/>
    </w:pPr>
    <w:rPr>
      <w:rFonts w:ascii="HCR Batang" w:eastAsia="HCR Batang"/>
      <w:color w:val="000000"/>
      <w:szCs w:val="22"/>
    </w:rPr>
  </w:style>
  <w:style w:type="paragraph" w:customStyle="1" w:styleId="a4">
    <w:name w:val="쪽 번호"/>
    <w:uiPriority w:val="9"/>
    <w:qFormat/>
    <w:pPr>
      <w:widowControl w:val="0"/>
      <w:pBdr>
        <w:top w:val="none" w:sz="0" w:space="0" w:color="000000"/>
        <w:left w:val="none" w:sz="0" w:space="0" w:color="000000"/>
        <w:bottom w:val="none" w:sz="0" w:space="0" w:color="000000"/>
        <w:right w:val="none" w:sz="0" w:space="0" w:color="000000"/>
      </w:pBdr>
      <w:wordWrap w:val="0"/>
      <w:autoSpaceDE w:val="0"/>
      <w:autoSpaceDN w:val="0"/>
      <w:snapToGrid w:val="0"/>
      <w:spacing w:after="0" w:line="384" w:lineRule="auto"/>
      <w:textAlignment w:val="baseline"/>
    </w:pPr>
    <w:rPr>
      <w:rFonts w:ascii="HCR Dotum" w:eastAsia="HCR Dotum"/>
      <w:color w:val="000000"/>
      <w:szCs w:val="22"/>
    </w:rPr>
  </w:style>
  <w:style w:type="paragraph" w:customStyle="1" w:styleId="a5">
    <w:name w:val="머리말"/>
    <w:uiPriority w:val="10"/>
    <w:qFormat/>
    <w:pPr>
      <w:widowControl w:val="0"/>
      <w:pBdr>
        <w:top w:val="none" w:sz="0" w:space="0" w:color="000000"/>
        <w:left w:val="none" w:sz="0" w:space="0" w:color="000000"/>
        <w:bottom w:val="none" w:sz="0" w:space="0" w:color="000000"/>
        <w:right w:val="none" w:sz="0" w:space="0" w:color="000000"/>
      </w:pBdr>
      <w:autoSpaceDE w:val="0"/>
      <w:autoSpaceDN w:val="0"/>
      <w:snapToGrid w:val="0"/>
      <w:spacing w:after="0" w:line="360" w:lineRule="auto"/>
      <w:textAlignment w:val="baseline"/>
    </w:pPr>
    <w:rPr>
      <w:rFonts w:ascii="HCR Dotum" w:eastAsia="HCR Dotum"/>
      <w:color w:val="000000"/>
      <w:sz w:val="18"/>
      <w:szCs w:val="22"/>
    </w:rPr>
  </w:style>
  <w:style w:type="paragraph" w:customStyle="1" w:styleId="a6">
    <w:name w:val="각주"/>
    <w:uiPriority w:val="11"/>
    <w:pPr>
      <w:widowControl w:val="0"/>
      <w:pBdr>
        <w:top w:val="none" w:sz="0" w:space="0" w:color="000000"/>
        <w:left w:val="none" w:sz="0" w:space="0" w:color="000000"/>
        <w:bottom w:val="none" w:sz="0" w:space="0" w:color="000000"/>
        <w:right w:val="none" w:sz="0" w:space="0" w:color="000000"/>
      </w:pBdr>
      <w:wordWrap w:val="0"/>
      <w:autoSpaceDE w:val="0"/>
      <w:autoSpaceDN w:val="0"/>
      <w:snapToGrid w:val="0"/>
      <w:spacing w:after="0" w:line="312" w:lineRule="auto"/>
      <w:ind w:left="262" w:hanging="262"/>
      <w:textAlignment w:val="baseline"/>
    </w:pPr>
    <w:rPr>
      <w:rFonts w:ascii="HCR Batang" w:eastAsia="HCR Batang"/>
      <w:color w:val="000000"/>
      <w:sz w:val="18"/>
      <w:szCs w:val="22"/>
    </w:rPr>
  </w:style>
  <w:style w:type="paragraph" w:customStyle="1" w:styleId="a7">
    <w:name w:val="미주"/>
    <w:uiPriority w:val="12"/>
    <w:pPr>
      <w:widowControl w:val="0"/>
      <w:pBdr>
        <w:top w:val="none" w:sz="0" w:space="0" w:color="000000"/>
        <w:left w:val="none" w:sz="0" w:space="0" w:color="000000"/>
        <w:bottom w:val="none" w:sz="0" w:space="0" w:color="000000"/>
        <w:right w:val="none" w:sz="0" w:space="0" w:color="000000"/>
      </w:pBdr>
      <w:wordWrap w:val="0"/>
      <w:autoSpaceDE w:val="0"/>
      <w:autoSpaceDN w:val="0"/>
      <w:snapToGrid w:val="0"/>
      <w:spacing w:after="0" w:line="312" w:lineRule="auto"/>
      <w:ind w:left="262" w:hanging="262"/>
      <w:textAlignment w:val="baseline"/>
    </w:pPr>
    <w:rPr>
      <w:rFonts w:ascii="HCR Batang" w:eastAsia="HCR Batang"/>
      <w:color w:val="000000"/>
      <w:sz w:val="18"/>
      <w:szCs w:val="22"/>
    </w:rPr>
  </w:style>
  <w:style w:type="paragraph" w:customStyle="1" w:styleId="a8">
    <w:name w:val="메모"/>
    <w:uiPriority w:val="13"/>
    <w:qFormat/>
    <w:pPr>
      <w:widowControl w:val="0"/>
      <w:pBdr>
        <w:top w:val="none" w:sz="0" w:space="0" w:color="000000"/>
        <w:left w:val="none" w:sz="0" w:space="0" w:color="000000"/>
        <w:bottom w:val="none" w:sz="0" w:space="0" w:color="000000"/>
        <w:right w:val="none" w:sz="0" w:space="0" w:color="000000"/>
      </w:pBdr>
      <w:wordWrap w:val="0"/>
      <w:autoSpaceDE w:val="0"/>
      <w:autoSpaceDN w:val="0"/>
      <w:spacing w:after="0" w:line="312" w:lineRule="auto"/>
      <w:textAlignment w:val="baseline"/>
    </w:pPr>
    <w:rPr>
      <w:rFonts w:ascii="HCR Dotum" w:eastAsia="HCR Dotum"/>
      <w:color w:val="000000"/>
      <w:spacing w:val="-4"/>
      <w:sz w:val="18"/>
      <w:szCs w:val="22"/>
    </w:rPr>
  </w:style>
  <w:style w:type="paragraph" w:styleId="a9">
    <w:name w:val="header"/>
    <w:basedOn w:val="a"/>
    <w:link w:val="aa"/>
    <w:rsid w:val="00A62D4F"/>
    <w:pPr>
      <w:tabs>
        <w:tab w:val="center" w:pos="4513"/>
        <w:tab w:val="right" w:pos="9026"/>
      </w:tabs>
      <w:snapToGrid w:val="0"/>
    </w:pPr>
  </w:style>
  <w:style w:type="character" w:customStyle="1" w:styleId="aa">
    <w:name w:val="页眉 字符"/>
    <w:basedOn w:val="a0"/>
    <w:link w:val="a9"/>
    <w:rsid w:val="00A62D4F"/>
    <w:rPr>
      <w:sz w:val="21"/>
      <w:szCs w:val="22"/>
    </w:rPr>
  </w:style>
  <w:style w:type="paragraph" w:styleId="ab">
    <w:name w:val="footer"/>
    <w:basedOn w:val="a"/>
    <w:link w:val="ac"/>
    <w:rsid w:val="00A62D4F"/>
    <w:pPr>
      <w:tabs>
        <w:tab w:val="center" w:pos="4513"/>
        <w:tab w:val="right" w:pos="9026"/>
      </w:tabs>
      <w:snapToGrid w:val="0"/>
    </w:pPr>
  </w:style>
  <w:style w:type="character" w:customStyle="1" w:styleId="ac">
    <w:name w:val="页脚 字符"/>
    <w:basedOn w:val="a0"/>
    <w:link w:val="ab"/>
    <w:rsid w:val="00A62D4F"/>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47D55A1-B576-4453-B5F0-69F877CCB4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658</Words>
  <Characters>3751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G-wook</dc:creator>
  <cp:lastModifiedBy> </cp:lastModifiedBy>
  <cp:revision>19</cp:revision>
  <dcterms:created xsi:type="dcterms:W3CDTF">2016-06-12T14:22:00Z</dcterms:created>
  <dcterms:modified xsi:type="dcterms:W3CDTF">2020-11-26T06:28:00Z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